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14F" w:rsidRDefault="00F14E4B" w:rsidP="00F14E4B">
      <w:pPr>
        <w:pStyle w:val="Ttulo1"/>
        <w:jc w:val="center"/>
      </w:pPr>
      <w:r>
        <w:t>TP1 INGENIERIA Y SOCIEDAD</w:t>
      </w:r>
    </w:p>
    <w:p w:rsidR="0007214F" w:rsidRPr="00F14E4B" w:rsidRDefault="001A1287">
      <w:pPr>
        <w:pStyle w:val="Ttulo2"/>
        <w:rPr>
          <w:rFonts w:ascii="Times New Roman" w:hAnsi="Times New Roman" w:cs="Times New Roman"/>
          <w:sz w:val="24"/>
          <w:szCs w:val="24"/>
        </w:rPr>
      </w:pPr>
      <w:r w:rsidRPr="00F14E4B">
        <w:rPr>
          <w:rFonts w:ascii="Times New Roman" w:hAnsi="Times New Roman" w:cs="Times New Roman"/>
          <w:sz w:val="24"/>
          <w:szCs w:val="24"/>
        </w:rPr>
        <w:t>1. ¿</w:t>
      </w:r>
      <w:proofErr w:type="spellStart"/>
      <w:r w:rsidRPr="00F14E4B">
        <w:rPr>
          <w:rFonts w:ascii="Times New Roman" w:hAnsi="Times New Roman" w:cs="Times New Roman"/>
          <w:sz w:val="24"/>
          <w:szCs w:val="24"/>
        </w:rPr>
        <w:t>Qué</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es</w:t>
      </w:r>
      <w:proofErr w:type="spellEnd"/>
      <w:r w:rsidRPr="00F14E4B">
        <w:rPr>
          <w:rFonts w:ascii="Times New Roman" w:hAnsi="Times New Roman" w:cs="Times New Roman"/>
          <w:sz w:val="24"/>
          <w:szCs w:val="24"/>
        </w:rPr>
        <w:t xml:space="preserve"> la </w:t>
      </w:r>
      <w:proofErr w:type="spellStart"/>
      <w:r w:rsidRPr="00F14E4B">
        <w:rPr>
          <w:rFonts w:ascii="Times New Roman" w:hAnsi="Times New Roman" w:cs="Times New Roman"/>
          <w:sz w:val="24"/>
          <w:szCs w:val="24"/>
        </w:rPr>
        <w:t>epistemología</w:t>
      </w:r>
      <w:proofErr w:type="spellEnd"/>
      <w:r w:rsidRPr="00F14E4B">
        <w:rPr>
          <w:rFonts w:ascii="Times New Roman" w:hAnsi="Times New Roman" w:cs="Times New Roman"/>
          <w:sz w:val="24"/>
          <w:szCs w:val="24"/>
        </w:rPr>
        <w:t>?</w:t>
      </w:r>
    </w:p>
    <w:p w:rsidR="0007214F" w:rsidRPr="00F14E4B" w:rsidRDefault="001A1287">
      <w:pPr>
        <w:rPr>
          <w:rFonts w:ascii="Times New Roman" w:hAnsi="Times New Roman" w:cs="Times New Roman"/>
          <w:sz w:val="24"/>
          <w:szCs w:val="24"/>
        </w:rPr>
      </w:pPr>
      <w:r w:rsidRPr="00F14E4B">
        <w:rPr>
          <w:rFonts w:ascii="Times New Roman" w:hAnsi="Times New Roman" w:cs="Times New Roman"/>
          <w:sz w:val="24"/>
          <w:szCs w:val="24"/>
        </w:rPr>
        <w:t xml:space="preserve">La epistemología es la disciplina filosófica que estudia la realidad científica y su método. También se la conoce con otros nombres </w:t>
      </w:r>
      <w:proofErr w:type="gramStart"/>
      <w:r w:rsidRPr="00F14E4B">
        <w:rPr>
          <w:rFonts w:ascii="Times New Roman" w:hAnsi="Times New Roman" w:cs="Times New Roman"/>
          <w:sz w:val="24"/>
          <w:szCs w:val="24"/>
        </w:rPr>
        <w:t>como</w:t>
      </w:r>
      <w:proofErr w:type="gramEnd"/>
      <w:r w:rsidRPr="00F14E4B">
        <w:rPr>
          <w:rFonts w:ascii="Times New Roman" w:hAnsi="Times New Roman" w:cs="Times New Roman"/>
          <w:sz w:val="24"/>
          <w:szCs w:val="24"/>
        </w:rPr>
        <w:t xml:space="preserve"> filosofía de la ciencia, metodología de las ciencias, </w:t>
      </w:r>
      <w:r w:rsidRPr="00F14E4B">
        <w:rPr>
          <w:rFonts w:ascii="Times New Roman" w:hAnsi="Times New Roman" w:cs="Times New Roman"/>
          <w:sz w:val="24"/>
          <w:szCs w:val="24"/>
        </w:rPr>
        <w:t xml:space="preserve">pensamiento científico, o incluso método científico. Su nombre proviene </w:t>
      </w:r>
      <w:proofErr w:type="gramStart"/>
      <w:r w:rsidRPr="00F14E4B">
        <w:rPr>
          <w:rFonts w:ascii="Times New Roman" w:hAnsi="Times New Roman" w:cs="Times New Roman"/>
          <w:sz w:val="24"/>
          <w:szCs w:val="24"/>
        </w:rPr>
        <w:t>del</w:t>
      </w:r>
      <w:proofErr w:type="gramEnd"/>
      <w:r w:rsidRPr="00F14E4B">
        <w:rPr>
          <w:rFonts w:ascii="Times New Roman" w:hAnsi="Times New Roman" w:cs="Times New Roman"/>
          <w:sz w:val="24"/>
          <w:szCs w:val="24"/>
        </w:rPr>
        <w:t xml:space="preserve"> griego episteme, que significa ciencia o saber, y logía, que significa estudio o tratado. Etimológicamente, entonces, epistemología significa: “estudio o tratado sobre la ciencia”.</w:t>
      </w:r>
      <w:r w:rsidRPr="00F14E4B">
        <w:rPr>
          <w:rFonts w:ascii="Times New Roman" w:hAnsi="Times New Roman" w:cs="Times New Roman"/>
          <w:sz w:val="24"/>
          <w:szCs w:val="24"/>
        </w:rPr>
        <w:br/>
      </w:r>
      <w:r w:rsidRPr="00F14E4B">
        <w:rPr>
          <w:rFonts w:ascii="Times New Roman" w:hAnsi="Times New Roman" w:cs="Times New Roman"/>
          <w:sz w:val="24"/>
          <w:szCs w:val="24"/>
        </w:rPr>
        <w:br/>
        <w:t xml:space="preserve">La epistemología analiza y esclarece qué es la ciencia y cómo se produce el conocimiento científico, ocupándose también de su justificación, validez y límites. Tiene </w:t>
      </w:r>
      <w:proofErr w:type="gramStart"/>
      <w:r w:rsidRPr="00F14E4B">
        <w:rPr>
          <w:rFonts w:ascii="Times New Roman" w:hAnsi="Times New Roman" w:cs="Times New Roman"/>
          <w:sz w:val="24"/>
          <w:szCs w:val="24"/>
        </w:rPr>
        <w:t>como</w:t>
      </w:r>
      <w:proofErr w:type="gramEnd"/>
      <w:r w:rsidRPr="00F14E4B">
        <w:rPr>
          <w:rFonts w:ascii="Times New Roman" w:hAnsi="Times New Roman" w:cs="Times New Roman"/>
          <w:sz w:val="24"/>
          <w:szCs w:val="24"/>
        </w:rPr>
        <w:t xml:space="preserve"> objeto de estudio a la propia ciencia, y como sujeto, a los seres humanos que la pr</w:t>
      </w:r>
      <w:r w:rsidRPr="00F14E4B">
        <w:rPr>
          <w:rFonts w:ascii="Times New Roman" w:hAnsi="Times New Roman" w:cs="Times New Roman"/>
          <w:sz w:val="24"/>
          <w:szCs w:val="24"/>
        </w:rPr>
        <w:t xml:space="preserve">actican, sean varones o mujeres. Cabe destacar que la epistemología feminista ha reivindicado el papel de la mujer </w:t>
      </w:r>
      <w:proofErr w:type="gramStart"/>
      <w:r w:rsidRPr="00F14E4B">
        <w:rPr>
          <w:rFonts w:ascii="Times New Roman" w:hAnsi="Times New Roman" w:cs="Times New Roman"/>
          <w:sz w:val="24"/>
          <w:szCs w:val="24"/>
        </w:rPr>
        <w:t>como</w:t>
      </w:r>
      <w:proofErr w:type="gramEnd"/>
      <w:r w:rsidRPr="00F14E4B">
        <w:rPr>
          <w:rFonts w:ascii="Times New Roman" w:hAnsi="Times New Roman" w:cs="Times New Roman"/>
          <w:sz w:val="24"/>
          <w:szCs w:val="24"/>
        </w:rPr>
        <w:t xml:space="preserve"> sujeto activo en la producción científica, denunciando que históricamente fue relegada a objeto de estudio.</w:t>
      </w:r>
    </w:p>
    <w:p w:rsidR="0007214F" w:rsidRPr="00F14E4B" w:rsidRDefault="001A1287">
      <w:pPr>
        <w:pStyle w:val="Ttulo2"/>
        <w:rPr>
          <w:rFonts w:ascii="Times New Roman" w:hAnsi="Times New Roman" w:cs="Times New Roman"/>
          <w:sz w:val="24"/>
          <w:szCs w:val="24"/>
        </w:rPr>
      </w:pPr>
      <w:r w:rsidRPr="00F14E4B">
        <w:rPr>
          <w:rFonts w:ascii="Times New Roman" w:hAnsi="Times New Roman" w:cs="Times New Roman"/>
          <w:sz w:val="24"/>
          <w:szCs w:val="24"/>
        </w:rPr>
        <w:t xml:space="preserve">2. ¿Qué es el conocimiento? </w:t>
      </w:r>
      <w:r w:rsidRPr="00F14E4B">
        <w:rPr>
          <w:rFonts w:ascii="Times New Roman" w:hAnsi="Times New Roman" w:cs="Times New Roman"/>
          <w:sz w:val="24"/>
          <w:szCs w:val="24"/>
        </w:rPr>
        <w:t>¿Qué tipos de conocimiento existen?</w:t>
      </w:r>
    </w:p>
    <w:p w:rsidR="0007214F" w:rsidRPr="00F14E4B" w:rsidRDefault="001A1287">
      <w:pPr>
        <w:rPr>
          <w:rFonts w:ascii="Times New Roman" w:hAnsi="Times New Roman" w:cs="Times New Roman"/>
          <w:sz w:val="24"/>
          <w:szCs w:val="24"/>
        </w:rPr>
      </w:pPr>
      <w:r w:rsidRPr="00F14E4B">
        <w:rPr>
          <w:rFonts w:ascii="Times New Roman" w:hAnsi="Times New Roman" w:cs="Times New Roman"/>
          <w:sz w:val="24"/>
          <w:szCs w:val="24"/>
        </w:rPr>
        <w:t xml:space="preserve">El conocimiento humano puede ser entendido </w:t>
      </w:r>
      <w:proofErr w:type="gramStart"/>
      <w:r w:rsidRPr="00F14E4B">
        <w:rPr>
          <w:rFonts w:ascii="Times New Roman" w:hAnsi="Times New Roman" w:cs="Times New Roman"/>
          <w:sz w:val="24"/>
          <w:szCs w:val="24"/>
        </w:rPr>
        <w:t>como</w:t>
      </w:r>
      <w:proofErr w:type="gramEnd"/>
      <w:r w:rsidRPr="00F14E4B">
        <w:rPr>
          <w:rFonts w:ascii="Times New Roman" w:hAnsi="Times New Roman" w:cs="Times New Roman"/>
          <w:sz w:val="24"/>
          <w:szCs w:val="24"/>
        </w:rPr>
        <w:t xml:space="preserve"> un proceso que comienza con la experiencia sensible y concluye en la inteligencia, produciendo conceptos abstractos y universales. Es decir, el hombre percibe cosas concret</w:t>
      </w:r>
      <w:r w:rsidRPr="00F14E4B">
        <w:rPr>
          <w:rFonts w:ascii="Times New Roman" w:hAnsi="Times New Roman" w:cs="Times New Roman"/>
          <w:sz w:val="24"/>
          <w:szCs w:val="24"/>
        </w:rPr>
        <w:t xml:space="preserve">as </w:t>
      </w:r>
      <w:proofErr w:type="gramStart"/>
      <w:r w:rsidRPr="00F14E4B">
        <w:rPr>
          <w:rFonts w:ascii="Times New Roman" w:hAnsi="Times New Roman" w:cs="Times New Roman"/>
          <w:sz w:val="24"/>
          <w:szCs w:val="24"/>
        </w:rPr>
        <w:t>del</w:t>
      </w:r>
      <w:proofErr w:type="gramEnd"/>
      <w:r w:rsidRPr="00F14E4B">
        <w:rPr>
          <w:rFonts w:ascii="Times New Roman" w:hAnsi="Times New Roman" w:cs="Times New Roman"/>
          <w:sz w:val="24"/>
          <w:szCs w:val="24"/>
        </w:rPr>
        <w:t xml:space="preserve"> mundo, las procesa mediante su razón, y genera ideas o nociones generales. Cuando estas ideas se ajustan a la realidad, se convierten en enunciados verdaderos.</w:t>
      </w:r>
      <w:r w:rsidRPr="00F14E4B">
        <w:rPr>
          <w:rFonts w:ascii="Times New Roman" w:hAnsi="Times New Roman" w:cs="Times New Roman"/>
          <w:sz w:val="24"/>
          <w:szCs w:val="24"/>
        </w:rPr>
        <w:br/>
      </w:r>
      <w:r w:rsidRPr="00F14E4B">
        <w:rPr>
          <w:rFonts w:ascii="Times New Roman" w:hAnsi="Times New Roman" w:cs="Times New Roman"/>
          <w:sz w:val="24"/>
          <w:szCs w:val="24"/>
        </w:rPr>
        <w:br/>
        <w:t>Existen principalmente dos tipos de conocimiento</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r>
      <w:r w:rsidRPr="00F14E4B">
        <w:rPr>
          <w:rFonts w:ascii="Times New Roman" w:hAnsi="Times New Roman" w:cs="Times New Roman"/>
          <w:sz w:val="24"/>
          <w:szCs w:val="24"/>
        </w:rPr>
        <w:br/>
        <w:t>- Conocimiento natural (o precientífi</w:t>
      </w:r>
      <w:r w:rsidRPr="00F14E4B">
        <w:rPr>
          <w:rFonts w:ascii="Times New Roman" w:hAnsi="Times New Roman" w:cs="Times New Roman"/>
          <w:sz w:val="24"/>
          <w:szCs w:val="24"/>
        </w:rPr>
        <w:t>co):</w:t>
      </w:r>
      <w:r w:rsidRPr="00F14E4B">
        <w:rPr>
          <w:rFonts w:ascii="Times New Roman" w:hAnsi="Times New Roman" w:cs="Times New Roman"/>
          <w:sz w:val="24"/>
          <w:szCs w:val="24"/>
        </w:rPr>
        <w:br/>
        <w:t xml:space="preserve">Es aquel que emerge espontáneamente de la experiencia cotidiana, sin requerir una metodología específica. Es práctico, informal, imprescindible para la vida diaria, y utiliza </w:t>
      </w:r>
      <w:proofErr w:type="gramStart"/>
      <w:r w:rsidRPr="00F14E4B">
        <w:rPr>
          <w:rFonts w:ascii="Times New Roman" w:hAnsi="Times New Roman" w:cs="Times New Roman"/>
          <w:sz w:val="24"/>
          <w:szCs w:val="24"/>
        </w:rPr>
        <w:t>un</w:t>
      </w:r>
      <w:proofErr w:type="gramEnd"/>
      <w:r w:rsidRPr="00F14E4B">
        <w:rPr>
          <w:rFonts w:ascii="Times New Roman" w:hAnsi="Times New Roman" w:cs="Times New Roman"/>
          <w:sz w:val="24"/>
          <w:szCs w:val="24"/>
        </w:rPr>
        <w:t xml:space="preserve"> lenguaje común o “vulgar”. Este conocimiento permite al ser humano desenv</w:t>
      </w:r>
      <w:r w:rsidRPr="00F14E4B">
        <w:rPr>
          <w:rFonts w:ascii="Times New Roman" w:hAnsi="Times New Roman" w:cs="Times New Roman"/>
          <w:sz w:val="24"/>
          <w:szCs w:val="24"/>
        </w:rPr>
        <w:t>olverse en el mundo, aunque no profundice en las causas o en la explicación racional de los fenómenos.</w:t>
      </w:r>
      <w:r w:rsidRPr="00F14E4B">
        <w:rPr>
          <w:rFonts w:ascii="Times New Roman" w:hAnsi="Times New Roman" w:cs="Times New Roman"/>
          <w:sz w:val="24"/>
          <w:szCs w:val="24"/>
        </w:rPr>
        <w:br/>
      </w:r>
      <w:r w:rsidRPr="00F14E4B">
        <w:rPr>
          <w:rFonts w:ascii="Times New Roman" w:hAnsi="Times New Roman" w:cs="Times New Roman"/>
          <w:sz w:val="24"/>
          <w:szCs w:val="24"/>
        </w:rPr>
        <w:br/>
        <w:t>- Conocimiento científico</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A diferencia del conocimiento natural, el conocimiento científico es más elaborado, sistemático y racional. Es propio de quie</w:t>
      </w:r>
      <w:r w:rsidRPr="00F14E4B">
        <w:rPr>
          <w:rFonts w:ascii="Times New Roman" w:hAnsi="Times New Roman" w:cs="Times New Roman"/>
          <w:sz w:val="24"/>
          <w:szCs w:val="24"/>
        </w:rPr>
        <w:t xml:space="preserve">nes se dedican a la investigación y tiene </w:t>
      </w:r>
      <w:proofErr w:type="gramStart"/>
      <w:r w:rsidRPr="00F14E4B">
        <w:rPr>
          <w:rFonts w:ascii="Times New Roman" w:hAnsi="Times New Roman" w:cs="Times New Roman"/>
          <w:sz w:val="24"/>
          <w:szCs w:val="24"/>
        </w:rPr>
        <w:t>como</w:t>
      </w:r>
      <w:proofErr w:type="gramEnd"/>
      <w:r w:rsidRPr="00F14E4B">
        <w:rPr>
          <w:rFonts w:ascii="Times New Roman" w:hAnsi="Times New Roman" w:cs="Times New Roman"/>
          <w:sz w:val="24"/>
          <w:szCs w:val="24"/>
        </w:rPr>
        <w:t xml:space="preserve"> fin explicar los fenómenos mediante leyes generales, verificables empíricamente. Se construye sobre la base </w:t>
      </w:r>
      <w:proofErr w:type="gramStart"/>
      <w:r w:rsidRPr="00F14E4B">
        <w:rPr>
          <w:rFonts w:ascii="Times New Roman" w:hAnsi="Times New Roman" w:cs="Times New Roman"/>
          <w:sz w:val="24"/>
          <w:szCs w:val="24"/>
        </w:rPr>
        <w:t>del</w:t>
      </w:r>
      <w:proofErr w:type="gramEnd"/>
      <w:r w:rsidRPr="00F14E4B">
        <w:rPr>
          <w:rFonts w:ascii="Times New Roman" w:hAnsi="Times New Roman" w:cs="Times New Roman"/>
          <w:sz w:val="24"/>
          <w:szCs w:val="24"/>
        </w:rPr>
        <w:t xml:space="preserve"> conocimiento natural, pero va más allá, utilizando métodos lógicos y rigurosos.</w:t>
      </w:r>
    </w:p>
    <w:p w:rsidR="0007214F" w:rsidRPr="00F14E4B" w:rsidRDefault="001A1287">
      <w:pPr>
        <w:pStyle w:val="Ttulo2"/>
        <w:rPr>
          <w:rFonts w:ascii="Times New Roman" w:hAnsi="Times New Roman" w:cs="Times New Roman"/>
          <w:sz w:val="24"/>
          <w:szCs w:val="24"/>
        </w:rPr>
      </w:pPr>
      <w:r w:rsidRPr="00F14E4B">
        <w:rPr>
          <w:rFonts w:ascii="Times New Roman" w:hAnsi="Times New Roman" w:cs="Times New Roman"/>
          <w:sz w:val="24"/>
          <w:szCs w:val="24"/>
        </w:rPr>
        <w:lastRenderedPageBreak/>
        <w:t>3. ¿Cuáles son la</w:t>
      </w:r>
      <w:r w:rsidRPr="00F14E4B">
        <w:rPr>
          <w:rFonts w:ascii="Times New Roman" w:hAnsi="Times New Roman" w:cs="Times New Roman"/>
          <w:sz w:val="24"/>
          <w:szCs w:val="24"/>
        </w:rPr>
        <w:t xml:space="preserve">s características </w:t>
      </w:r>
      <w:proofErr w:type="gramStart"/>
      <w:r w:rsidRPr="00F14E4B">
        <w:rPr>
          <w:rFonts w:ascii="Times New Roman" w:hAnsi="Times New Roman" w:cs="Times New Roman"/>
          <w:sz w:val="24"/>
          <w:szCs w:val="24"/>
        </w:rPr>
        <w:t>del</w:t>
      </w:r>
      <w:proofErr w:type="gramEnd"/>
      <w:r w:rsidRPr="00F14E4B">
        <w:rPr>
          <w:rFonts w:ascii="Times New Roman" w:hAnsi="Times New Roman" w:cs="Times New Roman"/>
          <w:sz w:val="24"/>
          <w:szCs w:val="24"/>
        </w:rPr>
        <w:t xml:space="preserve"> conocimiento científico? ¿Qué aspectos lo diferencian de otros tipos de conocimiento?</w:t>
      </w:r>
    </w:p>
    <w:p w:rsidR="0007214F" w:rsidRPr="00F14E4B" w:rsidRDefault="001A1287">
      <w:pPr>
        <w:rPr>
          <w:rFonts w:ascii="Times New Roman" w:hAnsi="Times New Roman" w:cs="Times New Roman"/>
          <w:sz w:val="24"/>
          <w:szCs w:val="24"/>
        </w:rPr>
      </w:pPr>
      <w:r w:rsidRPr="00F14E4B">
        <w:rPr>
          <w:rFonts w:ascii="Times New Roman" w:hAnsi="Times New Roman" w:cs="Times New Roman"/>
          <w:sz w:val="24"/>
          <w:szCs w:val="24"/>
        </w:rPr>
        <w:t xml:space="preserve">El </w:t>
      </w:r>
      <w:proofErr w:type="spellStart"/>
      <w:r w:rsidRPr="00F14E4B">
        <w:rPr>
          <w:rFonts w:ascii="Times New Roman" w:hAnsi="Times New Roman" w:cs="Times New Roman"/>
          <w:sz w:val="24"/>
          <w:szCs w:val="24"/>
        </w:rPr>
        <w:t>conocimiento</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científico</w:t>
      </w:r>
      <w:proofErr w:type="spellEnd"/>
      <w:r w:rsidRPr="00F14E4B">
        <w:rPr>
          <w:rFonts w:ascii="Times New Roman" w:hAnsi="Times New Roman" w:cs="Times New Roman"/>
          <w:sz w:val="24"/>
          <w:szCs w:val="24"/>
        </w:rPr>
        <w:t xml:space="preserve"> se distingue </w:t>
      </w:r>
      <w:proofErr w:type="gramStart"/>
      <w:r w:rsidRPr="00F14E4B">
        <w:rPr>
          <w:rFonts w:ascii="Times New Roman" w:hAnsi="Times New Roman" w:cs="Times New Roman"/>
          <w:sz w:val="24"/>
          <w:szCs w:val="24"/>
        </w:rPr>
        <w:t>del</w:t>
      </w:r>
      <w:proofErr w:type="gramEnd"/>
      <w:r w:rsidRPr="00F14E4B">
        <w:rPr>
          <w:rFonts w:ascii="Times New Roman" w:hAnsi="Times New Roman" w:cs="Times New Roman"/>
          <w:sz w:val="24"/>
          <w:szCs w:val="24"/>
        </w:rPr>
        <w:t xml:space="preserve"> conocimiento natural por una serie de características esenciales que lo convierten en un saber racional,</w:t>
      </w:r>
      <w:r w:rsidRPr="00F14E4B">
        <w:rPr>
          <w:rFonts w:ascii="Times New Roman" w:hAnsi="Times New Roman" w:cs="Times New Roman"/>
          <w:sz w:val="24"/>
          <w:szCs w:val="24"/>
        </w:rPr>
        <w:t xml:space="preserve"> ordenado y verificable. El epistemólogo Mario Bunge define la </w:t>
      </w:r>
      <w:proofErr w:type="spellStart"/>
      <w:r w:rsidRPr="00F14E4B">
        <w:rPr>
          <w:rFonts w:ascii="Times New Roman" w:hAnsi="Times New Roman" w:cs="Times New Roman"/>
          <w:sz w:val="24"/>
          <w:szCs w:val="24"/>
        </w:rPr>
        <w:t>ciencia</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moderna</w:t>
      </w:r>
      <w:proofErr w:type="spellEnd"/>
      <w:r w:rsidRPr="00F14E4B">
        <w:rPr>
          <w:rFonts w:ascii="Times New Roman" w:hAnsi="Times New Roman" w:cs="Times New Roman"/>
          <w:sz w:val="24"/>
          <w:szCs w:val="24"/>
        </w:rPr>
        <w:t xml:space="preserve"> </w:t>
      </w:r>
      <w:proofErr w:type="spellStart"/>
      <w:proofErr w:type="gramStart"/>
      <w:r w:rsidRPr="00F14E4B">
        <w:rPr>
          <w:rFonts w:ascii="Times New Roman" w:hAnsi="Times New Roman" w:cs="Times New Roman"/>
          <w:sz w:val="24"/>
          <w:szCs w:val="24"/>
        </w:rPr>
        <w:t>co</w:t>
      </w:r>
      <w:r w:rsidRPr="00F14E4B">
        <w:rPr>
          <w:rFonts w:ascii="Times New Roman" w:hAnsi="Times New Roman" w:cs="Times New Roman"/>
          <w:sz w:val="24"/>
          <w:szCs w:val="24"/>
        </w:rPr>
        <w:t>mo</w:t>
      </w:r>
      <w:proofErr w:type="spellEnd"/>
      <w:proofErr w:type="gramEnd"/>
      <w:r w:rsidRPr="00F14E4B">
        <w:rPr>
          <w:rFonts w:ascii="Times New Roman" w:hAnsi="Times New Roman" w:cs="Times New Roman"/>
          <w:sz w:val="24"/>
          <w:szCs w:val="24"/>
        </w:rPr>
        <w:t xml:space="preserve"> un “</w:t>
      </w:r>
      <w:proofErr w:type="spellStart"/>
      <w:r w:rsidRPr="00F14E4B">
        <w:rPr>
          <w:rFonts w:ascii="Times New Roman" w:hAnsi="Times New Roman" w:cs="Times New Roman"/>
          <w:sz w:val="24"/>
          <w:szCs w:val="24"/>
        </w:rPr>
        <w:t>conocimiento</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racional</w:t>
      </w:r>
      <w:proofErr w:type="spellEnd"/>
      <w:r w:rsidRPr="00F14E4B">
        <w:rPr>
          <w:rFonts w:ascii="Times New Roman" w:hAnsi="Times New Roman" w:cs="Times New Roman"/>
          <w:sz w:val="24"/>
          <w:szCs w:val="24"/>
        </w:rPr>
        <w:t xml:space="preserve"> (o lógico), sistemático, exacto, verificable y por consiguiente falible”.</w:t>
      </w:r>
      <w:r w:rsidRPr="00F14E4B">
        <w:rPr>
          <w:rFonts w:ascii="Times New Roman" w:hAnsi="Times New Roman" w:cs="Times New Roman"/>
          <w:sz w:val="24"/>
          <w:szCs w:val="24"/>
        </w:rPr>
        <w:br/>
      </w:r>
      <w:r w:rsidRPr="00F14E4B">
        <w:rPr>
          <w:rFonts w:ascii="Times New Roman" w:hAnsi="Times New Roman" w:cs="Times New Roman"/>
          <w:sz w:val="24"/>
          <w:szCs w:val="24"/>
        </w:rPr>
        <w:br/>
      </w:r>
      <w:r w:rsidRPr="00F14E4B">
        <w:rPr>
          <w:rFonts w:ascii="Times New Roman" w:hAnsi="Times New Roman" w:cs="Times New Roman"/>
          <w:sz w:val="24"/>
          <w:szCs w:val="24"/>
        </w:rPr>
        <w:br/>
        <w:t>1. Conoci</w:t>
      </w:r>
      <w:r w:rsidRPr="00F14E4B">
        <w:rPr>
          <w:rFonts w:ascii="Times New Roman" w:hAnsi="Times New Roman" w:cs="Times New Roman"/>
          <w:sz w:val="24"/>
          <w:szCs w:val="24"/>
        </w:rPr>
        <w:t>miento</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 xml:space="preserve">El conocimiento científico busca describir, explicar e interpretar los fenómenos del mundo real. </w:t>
      </w:r>
      <w:proofErr w:type="gramStart"/>
      <w:r w:rsidRPr="00F14E4B">
        <w:rPr>
          <w:rFonts w:ascii="Times New Roman" w:hAnsi="Times New Roman" w:cs="Times New Roman"/>
          <w:sz w:val="24"/>
          <w:szCs w:val="24"/>
        </w:rPr>
        <w:t>Un</w:t>
      </w:r>
      <w:proofErr w:type="gramEnd"/>
      <w:r w:rsidRPr="00F14E4B">
        <w:rPr>
          <w:rFonts w:ascii="Times New Roman" w:hAnsi="Times New Roman" w:cs="Times New Roman"/>
          <w:sz w:val="24"/>
          <w:szCs w:val="24"/>
        </w:rPr>
        <w:t xml:space="preserve"> fenómeno es un hecho singular que se manifiesta concretamente. El científico no sólo lo describe, sino que intenta explicar lo que está oculto “entr</w:t>
      </w:r>
      <w:r w:rsidRPr="00F14E4B">
        <w:rPr>
          <w:rFonts w:ascii="Times New Roman" w:hAnsi="Times New Roman" w:cs="Times New Roman"/>
          <w:sz w:val="24"/>
          <w:szCs w:val="24"/>
        </w:rPr>
        <w:t xml:space="preserve">e los pliegues” </w:t>
      </w:r>
      <w:proofErr w:type="gramStart"/>
      <w:r w:rsidRPr="00F14E4B">
        <w:rPr>
          <w:rFonts w:ascii="Times New Roman" w:hAnsi="Times New Roman" w:cs="Times New Roman"/>
          <w:sz w:val="24"/>
          <w:szCs w:val="24"/>
        </w:rPr>
        <w:t>del</w:t>
      </w:r>
      <w:proofErr w:type="gramEnd"/>
      <w:r w:rsidRPr="00F14E4B">
        <w:rPr>
          <w:rFonts w:ascii="Times New Roman" w:hAnsi="Times New Roman" w:cs="Times New Roman"/>
          <w:sz w:val="24"/>
          <w:szCs w:val="24"/>
        </w:rPr>
        <w:t xml:space="preserve"> fenómeno, es decir, busca las causas profundas que lo originan.</w:t>
      </w:r>
      <w:r w:rsidRPr="00F14E4B">
        <w:rPr>
          <w:rFonts w:ascii="Times New Roman" w:hAnsi="Times New Roman" w:cs="Times New Roman"/>
          <w:sz w:val="24"/>
          <w:szCs w:val="24"/>
        </w:rPr>
        <w:br/>
      </w:r>
      <w:r w:rsidRPr="00F14E4B">
        <w:rPr>
          <w:rFonts w:ascii="Times New Roman" w:hAnsi="Times New Roman" w:cs="Times New Roman"/>
          <w:sz w:val="24"/>
          <w:szCs w:val="24"/>
        </w:rPr>
        <w:br/>
        <w:t>2. Racional</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El conocimiento científico se basa en la lógica y en el razonamiento riguroso. Utiliza la deducción (desde principios generales hacia casos particulares) y la</w:t>
      </w:r>
      <w:r w:rsidRPr="00F14E4B">
        <w:rPr>
          <w:rFonts w:ascii="Times New Roman" w:hAnsi="Times New Roman" w:cs="Times New Roman"/>
          <w:sz w:val="24"/>
          <w:szCs w:val="24"/>
        </w:rPr>
        <w:t xml:space="preserve"> inducción (desde observaciones particulares hacia principios generales) para obtener conclusiones válidas. El discurso científico debe ser coherente, sin contradicciones internas.</w:t>
      </w:r>
      <w:r w:rsidRPr="00F14E4B">
        <w:rPr>
          <w:rFonts w:ascii="Times New Roman" w:hAnsi="Times New Roman" w:cs="Times New Roman"/>
          <w:sz w:val="24"/>
          <w:szCs w:val="24"/>
        </w:rPr>
        <w:br/>
      </w:r>
      <w:r w:rsidRPr="00F14E4B">
        <w:rPr>
          <w:rFonts w:ascii="Times New Roman" w:hAnsi="Times New Roman" w:cs="Times New Roman"/>
          <w:sz w:val="24"/>
          <w:szCs w:val="24"/>
        </w:rPr>
        <w:br/>
        <w:t>3. Sistemático</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El conocimiento científico no es una colección de datos ai</w:t>
      </w:r>
      <w:r w:rsidRPr="00F14E4B">
        <w:rPr>
          <w:rFonts w:ascii="Times New Roman" w:hAnsi="Times New Roman" w:cs="Times New Roman"/>
          <w:sz w:val="24"/>
          <w:szCs w:val="24"/>
        </w:rPr>
        <w:t xml:space="preserve">slados, sino que constituye un sistema ordenado de teorías, conceptos y leyes. Estas teorías están interrelacionadas entre sí y organizadas según criterios que permiten una mejor comprensión </w:t>
      </w:r>
      <w:proofErr w:type="gramStart"/>
      <w:r w:rsidRPr="00F14E4B">
        <w:rPr>
          <w:rFonts w:ascii="Times New Roman" w:hAnsi="Times New Roman" w:cs="Times New Roman"/>
          <w:sz w:val="24"/>
          <w:szCs w:val="24"/>
        </w:rPr>
        <w:t>del</w:t>
      </w:r>
      <w:proofErr w:type="gramEnd"/>
      <w:r w:rsidRPr="00F14E4B">
        <w:rPr>
          <w:rFonts w:ascii="Times New Roman" w:hAnsi="Times New Roman" w:cs="Times New Roman"/>
          <w:sz w:val="24"/>
          <w:szCs w:val="24"/>
        </w:rPr>
        <w:t xml:space="preserve"> objeto de estudio. Este orden, sin embargo, no es definitivo:</w:t>
      </w:r>
      <w:r w:rsidRPr="00F14E4B">
        <w:rPr>
          <w:rFonts w:ascii="Times New Roman" w:hAnsi="Times New Roman" w:cs="Times New Roman"/>
          <w:sz w:val="24"/>
          <w:szCs w:val="24"/>
        </w:rPr>
        <w:t xml:space="preserve"> puede cambiar si nuevas evidencias refutan las teorías existentes. Esta flexibilidad permite que la ciencia progrese.</w:t>
      </w:r>
      <w:r w:rsidRPr="00F14E4B">
        <w:rPr>
          <w:rFonts w:ascii="Times New Roman" w:hAnsi="Times New Roman" w:cs="Times New Roman"/>
          <w:sz w:val="24"/>
          <w:szCs w:val="24"/>
        </w:rPr>
        <w:br/>
      </w:r>
      <w:r w:rsidRPr="00F14E4B">
        <w:rPr>
          <w:rFonts w:ascii="Times New Roman" w:hAnsi="Times New Roman" w:cs="Times New Roman"/>
          <w:sz w:val="24"/>
          <w:szCs w:val="24"/>
        </w:rPr>
        <w:br/>
        <w:t>4. Exacto</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La ciencia moderna utiliza un lenguaje claro, preciso y técnico, que evita la ambigüedad y la vaguedad. Cada término se defin</w:t>
      </w:r>
      <w:r w:rsidRPr="00F14E4B">
        <w:rPr>
          <w:rFonts w:ascii="Times New Roman" w:hAnsi="Times New Roman" w:cs="Times New Roman"/>
          <w:sz w:val="24"/>
          <w:szCs w:val="24"/>
        </w:rPr>
        <w:t xml:space="preserve">e rigurosamente para evitar malentendidos. La exactitud </w:t>
      </w:r>
      <w:proofErr w:type="gramStart"/>
      <w:r w:rsidRPr="00F14E4B">
        <w:rPr>
          <w:rFonts w:ascii="Times New Roman" w:hAnsi="Times New Roman" w:cs="Times New Roman"/>
          <w:sz w:val="24"/>
          <w:szCs w:val="24"/>
        </w:rPr>
        <w:t>del</w:t>
      </w:r>
      <w:proofErr w:type="gramEnd"/>
      <w:r w:rsidRPr="00F14E4B">
        <w:rPr>
          <w:rFonts w:ascii="Times New Roman" w:hAnsi="Times New Roman" w:cs="Times New Roman"/>
          <w:sz w:val="24"/>
          <w:szCs w:val="24"/>
        </w:rPr>
        <w:t xml:space="preserve"> lenguaje es fundamental para que los resultados científicos sean comunicables, reproducibles y comprensibles por la comunidad científica internacional.</w:t>
      </w:r>
      <w:r w:rsidRPr="00F14E4B">
        <w:rPr>
          <w:rFonts w:ascii="Times New Roman" w:hAnsi="Times New Roman" w:cs="Times New Roman"/>
          <w:sz w:val="24"/>
          <w:szCs w:val="24"/>
        </w:rPr>
        <w:br/>
      </w:r>
      <w:r w:rsidRPr="00F14E4B">
        <w:rPr>
          <w:rFonts w:ascii="Times New Roman" w:hAnsi="Times New Roman" w:cs="Times New Roman"/>
          <w:sz w:val="24"/>
          <w:szCs w:val="24"/>
        </w:rPr>
        <w:br/>
        <w:t>5. Verificable</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 xml:space="preserve">Una de las condiciones más </w:t>
      </w:r>
      <w:r w:rsidRPr="00F14E4B">
        <w:rPr>
          <w:rFonts w:ascii="Times New Roman" w:hAnsi="Times New Roman" w:cs="Times New Roman"/>
          <w:sz w:val="24"/>
          <w:szCs w:val="24"/>
        </w:rPr>
        <w:t>importantes de la ciencia es que sus afirmaciones deben ser contrastadas con la experiencia empírica. Las hipótesis, para ser consideradas científicas, deben generar consecuencias observables que puedan comprobarse mediante la experimentación o la observac</w:t>
      </w:r>
      <w:r w:rsidRPr="00F14E4B">
        <w:rPr>
          <w:rFonts w:ascii="Times New Roman" w:hAnsi="Times New Roman" w:cs="Times New Roman"/>
          <w:sz w:val="24"/>
          <w:szCs w:val="24"/>
        </w:rPr>
        <w:t>ión controlada. Esto otorga a la ciencia una base empírica que permite confirmar (o refutar) sus teorías.</w:t>
      </w:r>
      <w:r w:rsidRPr="00F14E4B">
        <w:rPr>
          <w:rFonts w:ascii="Times New Roman" w:hAnsi="Times New Roman" w:cs="Times New Roman"/>
          <w:sz w:val="24"/>
          <w:szCs w:val="24"/>
        </w:rPr>
        <w:br/>
      </w:r>
      <w:r w:rsidRPr="00F14E4B">
        <w:rPr>
          <w:rFonts w:ascii="Times New Roman" w:hAnsi="Times New Roman" w:cs="Times New Roman"/>
          <w:sz w:val="24"/>
          <w:szCs w:val="24"/>
        </w:rPr>
        <w:br/>
      </w:r>
      <w:r w:rsidRPr="00F14E4B">
        <w:rPr>
          <w:rFonts w:ascii="Times New Roman" w:hAnsi="Times New Roman" w:cs="Times New Roman"/>
          <w:sz w:val="24"/>
          <w:szCs w:val="24"/>
        </w:rPr>
        <w:lastRenderedPageBreak/>
        <w:t>6. Falible</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A diferencia de otros saberes que se consideran dogmáticos o inmutables, el conocimiento científico reconoce su carácter provisorio y con</w:t>
      </w:r>
      <w:r w:rsidRPr="00F14E4B">
        <w:rPr>
          <w:rFonts w:ascii="Times New Roman" w:hAnsi="Times New Roman" w:cs="Times New Roman"/>
          <w:sz w:val="24"/>
          <w:szCs w:val="24"/>
        </w:rPr>
        <w:t xml:space="preserve">tingente. Una teoría científica puede ser aceptada hoy y ser refutada mañana si nuevas evidencias así lo indican. La ciencia está en permanente revisión, y esta apertura a la crítica y al cambio es una de </w:t>
      </w:r>
      <w:proofErr w:type="spellStart"/>
      <w:r w:rsidRPr="00F14E4B">
        <w:rPr>
          <w:rFonts w:ascii="Times New Roman" w:hAnsi="Times New Roman" w:cs="Times New Roman"/>
          <w:sz w:val="24"/>
          <w:szCs w:val="24"/>
        </w:rPr>
        <w:t>sus</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mayores</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fortalezas</w:t>
      </w:r>
      <w:proofErr w:type="spellEnd"/>
      <w:r w:rsidRPr="00F14E4B">
        <w:rPr>
          <w:rFonts w:ascii="Times New Roman" w:hAnsi="Times New Roman" w:cs="Times New Roman"/>
          <w:sz w:val="24"/>
          <w:szCs w:val="24"/>
        </w:rPr>
        <w:t>.</w:t>
      </w:r>
    </w:p>
    <w:p w:rsidR="0007214F" w:rsidRPr="00F14E4B" w:rsidRDefault="001A1287">
      <w:pPr>
        <w:pStyle w:val="Ttulo2"/>
        <w:rPr>
          <w:rFonts w:ascii="Times New Roman" w:hAnsi="Times New Roman" w:cs="Times New Roman"/>
          <w:sz w:val="24"/>
          <w:szCs w:val="24"/>
        </w:rPr>
      </w:pPr>
      <w:r w:rsidRPr="00F14E4B">
        <w:rPr>
          <w:rFonts w:ascii="Times New Roman" w:hAnsi="Times New Roman" w:cs="Times New Roman"/>
          <w:sz w:val="24"/>
          <w:szCs w:val="24"/>
        </w:rPr>
        <w:t>4. Define ciencia</w:t>
      </w:r>
    </w:p>
    <w:p w:rsidR="0007214F" w:rsidRPr="00F14E4B" w:rsidRDefault="001A1287">
      <w:pPr>
        <w:rPr>
          <w:rFonts w:ascii="Times New Roman" w:hAnsi="Times New Roman" w:cs="Times New Roman"/>
          <w:sz w:val="24"/>
          <w:szCs w:val="24"/>
        </w:rPr>
      </w:pPr>
      <w:bookmarkStart w:id="0" w:name="_GoBack"/>
      <w:bookmarkEnd w:id="0"/>
      <w:r w:rsidRPr="00F14E4B">
        <w:rPr>
          <w:rFonts w:ascii="Times New Roman" w:hAnsi="Times New Roman" w:cs="Times New Roman"/>
          <w:sz w:val="24"/>
          <w:szCs w:val="24"/>
        </w:rPr>
        <w:br/>
        <w:t>“La ciencia es un conjunto de conocimientos metódicamente adquiridos y sistemáticamente organizados.”</w:t>
      </w:r>
      <w:r w:rsidRPr="00F14E4B">
        <w:rPr>
          <w:rFonts w:ascii="Times New Roman" w:hAnsi="Times New Roman" w:cs="Times New Roman"/>
          <w:sz w:val="24"/>
          <w:szCs w:val="24"/>
        </w:rPr>
        <w:br/>
      </w:r>
      <w:r w:rsidRPr="00F14E4B">
        <w:rPr>
          <w:rFonts w:ascii="Times New Roman" w:hAnsi="Times New Roman" w:cs="Times New Roman"/>
          <w:sz w:val="24"/>
          <w:szCs w:val="24"/>
        </w:rPr>
        <w:br/>
        <w:t>Esta definición pone énfasis en tres elementos fundamentales</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 Es un conjunto de conocimientos.</w:t>
      </w:r>
      <w:r w:rsidRPr="00F14E4B">
        <w:rPr>
          <w:rFonts w:ascii="Times New Roman" w:hAnsi="Times New Roman" w:cs="Times New Roman"/>
          <w:sz w:val="24"/>
          <w:szCs w:val="24"/>
        </w:rPr>
        <w:br/>
        <w:t>- Esos conocimientos se obtienen por</w:t>
      </w:r>
      <w:r w:rsidRPr="00F14E4B">
        <w:rPr>
          <w:rFonts w:ascii="Times New Roman" w:hAnsi="Times New Roman" w:cs="Times New Roman"/>
          <w:sz w:val="24"/>
          <w:szCs w:val="24"/>
        </w:rPr>
        <w:t xml:space="preserve"> medio de </w:t>
      </w:r>
      <w:proofErr w:type="gramStart"/>
      <w:r w:rsidRPr="00F14E4B">
        <w:rPr>
          <w:rFonts w:ascii="Times New Roman" w:hAnsi="Times New Roman" w:cs="Times New Roman"/>
          <w:sz w:val="24"/>
          <w:szCs w:val="24"/>
        </w:rPr>
        <w:t>un</w:t>
      </w:r>
      <w:proofErr w:type="gramEnd"/>
      <w:r w:rsidRPr="00F14E4B">
        <w:rPr>
          <w:rFonts w:ascii="Times New Roman" w:hAnsi="Times New Roman" w:cs="Times New Roman"/>
          <w:sz w:val="24"/>
          <w:szCs w:val="24"/>
        </w:rPr>
        <w:t xml:space="preserve"> método.</w:t>
      </w:r>
      <w:r w:rsidRPr="00F14E4B">
        <w:rPr>
          <w:rFonts w:ascii="Times New Roman" w:hAnsi="Times New Roman" w:cs="Times New Roman"/>
          <w:sz w:val="24"/>
          <w:szCs w:val="24"/>
        </w:rPr>
        <w:br/>
        <w:t>- Luego, son organizados sistemáticamente.</w:t>
      </w:r>
      <w:r w:rsidRPr="00F14E4B">
        <w:rPr>
          <w:rFonts w:ascii="Times New Roman" w:hAnsi="Times New Roman" w:cs="Times New Roman"/>
          <w:sz w:val="24"/>
          <w:szCs w:val="24"/>
        </w:rPr>
        <w:br/>
      </w:r>
      <w:r w:rsidRPr="00F14E4B">
        <w:rPr>
          <w:rFonts w:ascii="Times New Roman" w:hAnsi="Times New Roman" w:cs="Times New Roman"/>
          <w:sz w:val="24"/>
          <w:szCs w:val="24"/>
        </w:rPr>
        <w:br/>
        <w:t>Definición contemporánea o moderna (según Mario Bunge):</w:t>
      </w:r>
      <w:r w:rsidRPr="00F14E4B">
        <w:rPr>
          <w:rFonts w:ascii="Times New Roman" w:hAnsi="Times New Roman" w:cs="Times New Roman"/>
          <w:sz w:val="24"/>
          <w:szCs w:val="24"/>
        </w:rPr>
        <w:br/>
        <w:t xml:space="preserve">“La ciencia es </w:t>
      </w:r>
      <w:proofErr w:type="gramStart"/>
      <w:r w:rsidRPr="00F14E4B">
        <w:rPr>
          <w:rFonts w:ascii="Times New Roman" w:hAnsi="Times New Roman" w:cs="Times New Roman"/>
          <w:sz w:val="24"/>
          <w:szCs w:val="24"/>
        </w:rPr>
        <w:t>un</w:t>
      </w:r>
      <w:proofErr w:type="gramEnd"/>
      <w:r w:rsidRPr="00F14E4B">
        <w:rPr>
          <w:rFonts w:ascii="Times New Roman" w:hAnsi="Times New Roman" w:cs="Times New Roman"/>
          <w:sz w:val="24"/>
          <w:szCs w:val="24"/>
        </w:rPr>
        <w:t xml:space="preserve"> conocimiento racional (o lógico), sistemático, exacto, verificable y por consiguiente falible.”</w:t>
      </w:r>
      <w:r w:rsidRPr="00F14E4B">
        <w:rPr>
          <w:rFonts w:ascii="Times New Roman" w:hAnsi="Times New Roman" w:cs="Times New Roman"/>
          <w:sz w:val="24"/>
          <w:szCs w:val="24"/>
        </w:rPr>
        <w:br/>
      </w:r>
      <w:r w:rsidRPr="00F14E4B">
        <w:rPr>
          <w:rFonts w:ascii="Times New Roman" w:hAnsi="Times New Roman" w:cs="Times New Roman"/>
          <w:sz w:val="24"/>
          <w:szCs w:val="24"/>
        </w:rPr>
        <w:br/>
        <w:t>Esta definición mode</w:t>
      </w:r>
      <w:r w:rsidRPr="00F14E4B">
        <w:rPr>
          <w:rFonts w:ascii="Times New Roman" w:hAnsi="Times New Roman" w:cs="Times New Roman"/>
          <w:sz w:val="24"/>
          <w:szCs w:val="24"/>
        </w:rPr>
        <w:t xml:space="preserve">rna agrega precisión al definir a la ciencia </w:t>
      </w:r>
      <w:proofErr w:type="gramStart"/>
      <w:r w:rsidRPr="00F14E4B">
        <w:rPr>
          <w:rFonts w:ascii="Times New Roman" w:hAnsi="Times New Roman" w:cs="Times New Roman"/>
          <w:sz w:val="24"/>
          <w:szCs w:val="24"/>
        </w:rPr>
        <w:t>como</w:t>
      </w:r>
      <w:proofErr w:type="gramEnd"/>
      <w:r w:rsidRPr="00F14E4B">
        <w:rPr>
          <w:rFonts w:ascii="Times New Roman" w:hAnsi="Times New Roman" w:cs="Times New Roman"/>
          <w:sz w:val="24"/>
          <w:szCs w:val="24"/>
        </w:rPr>
        <w:t xml:space="preserve"> una forma particular de conocimiento que busca explicar, prever y transformar la realidad con base en criterios rigurosos de validez y objetividad.</w:t>
      </w:r>
    </w:p>
    <w:p w:rsidR="0007214F" w:rsidRPr="00F14E4B" w:rsidRDefault="001A1287">
      <w:pPr>
        <w:pStyle w:val="Ttulo2"/>
        <w:rPr>
          <w:rFonts w:ascii="Times New Roman" w:hAnsi="Times New Roman" w:cs="Times New Roman"/>
          <w:sz w:val="24"/>
          <w:szCs w:val="24"/>
        </w:rPr>
      </w:pPr>
      <w:r w:rsidRPr="00F14E4B">
        <w:rPr>
          <w:rFonts w:ascii="Times New Roman" w:hAnsi="Times New Roman" w:cs="Times New Roman"/>
          <w:sz w:val="24"/>
          <w:szCs w:val="24"/>
        </w:rPr>
        <w:t xml:space="preserve">5. ¿Cuáles son las características de la ciencia moderna? </w:t>
      </w:r>
      <w:r w:rsidRPr="00F14E4B">
        <w:rPr>
          <w:rFonts w:ascii="Times New Roman" w:hAnsi="Times New Roman" w:cs="Times New Roman"/>
          <w:sz w:val="24"/>
          <w:szCs w:val="24"/>
        </w:rPr>
        <w:t xml:space="preserve">Explica cada una de </w:t>
      </w:r>
      <w:proofErr w:type="gramStart"/>
      <w:r w:rsidRPr="00F14E4B">
        <w:rPr>
          <w:rFonts w:ascii="Times New Roman" w:hAnsi="Times New Roman" w:cs="Times New Roman"/>
          <w:sz w:val="24"/>
          <w:szCs w:val="24"/>
        </w:rPr>
        <w:t>ellas</w:t>
      </w:r>
      <w:proofErr w:type="gramEnd"/>
    </w:p>
    <w:p w:rsidR="0007214F" w:rsidRDefault="001A1287">
      <w:pPr>
        <w:rPr>
          <w:rFonts w:ascii="Times New Roman" w:hAnsi="Times New Roman" w:cs="Times New Roman"/>
          <w:sz w:val="24"/>
          <w:szCs w:val="24"/>
        </w:rPr>
      </w:pPr>
      <w:r w:rsidRPr="00F14E4B">
        <w:rPr>
          <w:rFonts w:ascii="Times New Roman" w:hAnsi="Times New Roman" w:cs="Times New Roman"/>
          <w:sz w:val="24"/>
          <w:szCs w:val="24"/>
        </w:rPr>
        <w:t xml:space="preserve">La </w:t>
      </w:r>
      <w:proofErr w:type="spellStart"/>
      <w:r w:rsidRPr="00F14E4B">
        <w:rPr>
          <w:rFonts w:ascii="Times New Roman" w:hAnsi="Times New Roman" w:cs="Times New Roman"/>
          <w:sz w:val="24"/>
          <w:szCs w:val="24"/>
        </w:rPr>
        <w:t>ciencia</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moderna</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tal</w:t>
      </w:r>
      <w:proofErr w:type="spellEnd"/>
      <w:r w:rsidRPr="00F14E4B">
        <w:rPr>
          <w:rFonts w:ascii="Times New Roman" w:hAnsi="Times New Roman" w:cs="Times New Roman"/>
          <w:sz w:val="24"/>
          <w:szCs w:val="24"/>
        </w:rPr>
        <w:t xml:space="preserve"> como la conocemos desde el siglo XVII (con Galileo Galilei como figura central), se caracteriza por</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r>
      <w:r w:rsidRPr="00F14E4B">
        <w:rPr>
          <w:rFonts w:ascii="Times New Roman" w:hAnsi="Times New Roman" w:cs="Times New Roman"/>
          <w:sz w:val="24"/>
          <w:szCs w:val="24"/>
        </w:rPr>
        <w:br/>
        <w:t>1. Conocimiento racional:</w:t>
      </w:r>
      <w:r w:rsidRPr="00F14E4B">
        <w:rPr>
          <w:rFonts w:ascii="Times New Roman" w:hAnsi="Times New Roman" w:cs="Times New Roman"/>
          <w:sz w:val="24"/>
          <w:szCs w:val="24"/>
        </w:rPr>
        <w:br/>
        <w:t>Utiliza la lógica para construir teorías. Todo conocimiento debe ser razonado,</w:t>
      </w:r>
      <w:r w:rsidRPr="00F14E4B">
        <w:rPr>
          <w:rFonts w:ascii="Times New Roman" w:hAnsi="Times New Roman" w:cs="Times New Roman"/>
          <w:sz w:val="24"/>
          <w:szCs w:val="24"/>
        </w:rPr>
        <w:t xml:space="preserve"> sin contradicciones, y seguir </w:t>
      </w:r>
      <w:proofErr w:type="gramStart"/>
      <w:r w:rsidRPr="00F14E4B">
        <w:rPr>
          <w:rFonts w:ascii="Times New Roman" w:hAnsi="Times New Roman" w:cs="Times New Roman"/>
          <w:sz w:val="24"/>
          <w:szCs w:val="24"/>
        </w:rPr>
        <w:t>un</w:t>
      </w:r>
      <w:proofErr w:type="gramEnd"/>
      <w:r w:rsidRPr="00F14E4B">
        <w:rPr>
          <w:rFonts w:ascii="Times New Roman" w:hAnsi="Times New Roman" w:cs="Times New Roman"/>
          <w:sz w:val="24"/>
          <w:szCs w:val="24"/>
        </w:rPr>
        <w:t xml:space="preserve"> pensamiento lógico riguroso.</w:t>
      </w:r>
      <w:r w:rsidRPr="00F14E4B">
        <w:rPr>
          <w:rFonts w:ascii="Times New Roman" w:hAnsi="Times New Roman" w:cs="Times New Roman"/>
          <w:sz w:val="24"/>
          <w:szCs w:val="24"/>
        </w:rPr>
        <w:br/>
      </w:r>
      <w:r w:rsidRPr="00F14E4B">
        <w:rPr>
          <w:rFonts w:ascii="Times New Roman" w:hAnsi="Times New Roman" w:cs="Times New Roman"/>
          <w:sz w:val="24"/>
          <w:szCs w:val="24"/>
        </w:rPr>
        <w:br/>
        <w:t>2. Sistematicidad</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Las teorías científicas están organizadas y relacionadas entre sí. La ciencia no acumula datos al azar, sino que estructura el saber en sistemas coherentes y jerárquicos, ca</w:t>
      </w:r>
      <w:r w:rsidRPr="00F14E4B">
        <w:rPr>
          <w:rFonts w:ascii="Times New Roman" w:hAnsi="Times New Roman" w:cs="Times New Roman"/>
          <w:sz w:val="24"/>
          <w:szCs w:val="24"/>
        </w:rPr>
        <w:t>paces de explicar fenómenos complejos de forma ordenada.</w:t>
      </w:r>
      <w:r w:rsidRPr="00F14E4B">
        <w:rPr>
          <w:rFonts w:ascii="Times New Roman" w:hAnsi="Times New Roman" w:cs="Times New Roman"/>
          <w:sz w:val="24"/>
          <w:szCs w:val="24"/>
        </w:rPr>
        <w:br/>
      </w:r>
      <w:r w:rsidRPr="00F14E4B">
        <w:rPr>
          <w:rFonts w:ascii="Times New Roman" w:hAnsi="Times New Roman" w:cs="Times New Roman"/>
          <w:sz w:val="24"/>
          <w:szCs w:val="24"/>
        </w:rPr>
        <w:br/>
        <w:t>3. Exactitud</w:t>
      </w:r>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t xml:space="preserve">Usa un lenguaje técnico preciso, eliminando términos ambiguos o vagos. </w:t>
      </w:r>
      <w:proofErr w:type="spellStart"/>
      <w:r w:rsidRPr="00F14E4B">
        <w:rPr>
          <w:rFonts w:ascii="Times New Roman" w:hAnsi="Times New Roman" w:cs="Times New Roman"/>
          <w:sz w:val="24"/>
          <w:szCs w:val="24"/>
        </w:rPr>
        <w:t>Esto</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permite</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que</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las</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investigaciones</w:t>
      </w:r>
      <w:proofErr w:type="spellEnd"/>
      <w:r w:rsidRPr="00F14E4B">
        <w:rPr>
          <w:rFonts w:ascii="Times New Roman" w:hAnsi="Times New Roman" w:cs="Times New Roman"/>
          <w:sz w:val="24"/>
          <w:szCs w:val="24"/>
        </w:rPr>
        <w:t xml:space="preserve"> </w:t>
      </w:r>
      <w:proofErr w:type="spellStart"/>
      <w:proofErr w:type="gramStart"/>
      <w:r w:rsidRPr="00F14E4B">
        <w:rPr>
          <w:rFonts w:ascii="Times New Roman" w:hAnsi="Times New Roman" w:cs="Times New Roman"/>
          <w:sz w:val="24"/>
          <w:szCs w:val="24"/>
        </w:rPr>
        <w:t>sean</w:t>
      </w:r>
      <w:proofErr w:type="spellEnd"/>
      <w:proofErr w:type="gramEnd"/>
      <w:r w:rsidRPr="00F14E4B">
        <w:rPr>
          <w:rFonts w:ascii="Times New Roman" w:hAnsi="Times New Roman" w:cs="Times New Roman"/>
          <w:sz w:val="24"/>
          <w:szCs w:val="24"/>
        </w:rPr>
        <w:t xml:space="preserve"> más claras, y que los resultados puedan </w:t>
      </w:r>
      <w:proofErr w:type="spellStart"/>
      <w:r w:rsidRPr="00F14E4B">
        <w:rPr>
          <w:rFonts w:ascii="Times New Roman" w:hAnsi="Times New Roman" w:cs="Times New Roman"/>
          <w:sz w:val="24"/>
          <w:szCs w:val="24"/>
        </w:rPr>
        <w:t>ser</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replicados</w:t>
      </w:r>
      <w:proofErr w:type="spellEnd"/>
      <w:r w:rsidRPr="00F14E4B">
        <w:rPr>
          <w:rFonts w:ascii="Times New Roman" w:hAnsi="Times New Roman" w:cs="Times New Roman"/>
          <w:sz w:val="24"/>
          <w:szCs w:val="24"/>
        </w:rPr>
        <w:t xml:space="preserve"> y </w:t>
      </w:r>
      <w:proofErr w:type="spellStart"/>
      <w:r w:rsidRPr="00F14E4B">
        <w:rPr>
          <w:rFonts w:ascii="Times New Roman" w:hAnsi="Times New Roman" w:cs="Times New Roman"/>
          <w:sz w:val="24"/>
          <w:szCs w:val="24"/>
        </w:rPr>
        <w:lastRenderedPageBreak/>
        <w:t>comprendidos</w:t>
      </w:r>
      <w:proofErr w:type="spellEnd"/>
      <w:r w:rsidRPr="00F14E4B">
        <w:rPr>
          <w:rFonts w:ascii="Times New Roman" w:hAnsi="Times New Roman" w:cs="Times New Roman"/>
          <w:sz w:val="24"/>
          <w:szCs w:val="24"/>
        </w:rPr>
        <w:t xml:space="preserve"> s</w:t>
      </w:r>
      <w:r w:rsidRPr="00F14E4B">
        <w:rPr>
          <w:rFonts w:ascii="Times New Roman" w:hAnsi="Times New Roman" w:cs="Times New Roman"/>
          <w:sz w:val="24"/>
          <w:szCs w:val="24"/>
        </w:rPr>
        <w:t xml:space="preserve">in </w:t>
      </w:r>
      <w:proofErr w:type="spellStart"/>
      <w:r w:rsidRPr="00F14E4B">
        <w:rPr>
          <w:rFonts w:ascii="Times New Roman" w:hAnsi="Times New Roman" w:cs="Times New Roman"/>
          <w:sz w:val="24"/>
          <w:szCs w:val="24"/>
        </w:rPr>
        <w:t>lugar</w:t>
      </w:r>
      <w:proofErr w:type="spellEnd"/>
      <w:r w:rsidRPr="00F14E4B">
        <w:rPr>
          <w:rFonts w:ascii="Times New Roman" w:hAnsi="Times New Roman" w:cs="Times New Roman"/>
          <w:sz w:val="24"/>
          <w:szCs w:val="24"/>
        </w:rPr>
        <w:t xml:space="preserve"> a interpretaciones erróneas.</w:t>
      </w:r>
      <w:r w:rsidRPr="00F14E4B">
        <w:rPr>
          <w:rFonts w:ascii="Times New Roman" w:hAnsi="Times New Roman" w:cs="Times New Roman"/>
          <w:sz w:val="24"/>
          <w:szCs w:val="24"/>
        </w:rPr>
        <w:br/>
      </w:r>
      <w:r w:rsidRPr="00F14E4B">
        <w:rPr>
          <w:rFonts w:ascii="Times New Roman" w:hAnsi="Times New Roman" w:cs="Times New Roman"/>
          <w:sz w:val="24"/>
          <w:szCs w:val="24"/>
        </w:rPr>
        <w:br/>
      </w:r>
      <w:r w:rsidRPr="00F14E4B">
        <w:rPr>
          <w:rFonts w:ascii="Times New Roman" w:hAnsi="Times New Roman" w:cs="Times New Roman"/>
          <w:sz w:val="24"/>
          <w:szCs w:val="24"/>
        </w:rPr>
        <w:t xml:space="preserve">4. </w:t>
      </w:r>
      <w:proofErr w:type="spellStart"/>
      <w:r w:rsidRPr="00F14E4B">
        <w:rPr>
          <w:rFonts w:ascii="Times New Roman" w:hAnsi="Times New Roman" w:cs="Times New Roman"/>
          <w:sz w:val="24"/>
          <w:szCs w:val="24"/>
        </w:rPr>
        <w:t>Verificabilidad</w:t>
      </w:r>
      <w:proofErr w:type="spellEnd"/>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r>
      <w:r w:rsidRPr="00F14E4B">
        <w:rPr>
          <w:rFonts w:ascii="Times New Roman" w:hAnsi="Times New Roman" w:cs="Times New Roman"/>
          <w:sz w:val="24"/>
          <w:szCs w:val="24"/>
        </w:rPr>
        <w:t xml:space="preserve">Toda </w:t>
      </w:r>
      <w:proofErr w:type="spellStart"/>
      <w:r w:rsidRPr="00F14E4B">
        <w:rPr>
          <w:rFonts w:ascii="Times New Roman" w:hAnsi="Times New Roman" w:cs="Times New Roman"/>
          <w:sz w:val="24"/>
          <w:szCs w:val="24"/>
        </w:rPr>
        <w:t>teoría</w:t>
      </w:r>
      <w:proofErr w:type="spellEnd"/>
      <w:r w:rsidRPr="00F14E4B">
        <w:rPr>
          <w:rFonts w:ascii="Times New Roman" w:hAnsi="Times New Roman" w:cs="Times New Roman"/>
          <w:sz w:val="24"/>
          <w:szCs w:val="24"/>
        </w:rPr>
        <w:t xml:space="preserve"> o </w:t>
      </w:r>
      <w:proofErr w:type="spellStart"/>
      <w:r w:rsidRPr="00F14E4B">
        <w:rPr>
          <w:rFonts w:ascii="Times New Roman" w:hAnsi="Times New Roman" w:cs="Times New Roman"/>
          <w:sz w:val="24"/>
          <w:szCs w:val="24"/>
        </w:rPr>
        <w:t>hipótesis</w:t>
      </w:r>
      <w:proofErr w:type="spellEnd"/>
      <w:r w:rsidRPr="00F14E4B">
        <w:rPr>
          <w:rFonts w:ascii="Times New Roman" w:hAnsi="Times New Roman" w:cs="Times New Roman"/>
          <w:sz w:val="24"/>
          <w:szCs w:val="24"/>
        </w:rPr>
        <w:t xml:space="preserve"> debe poder ser verificada mediante pruebas empíricas. La </w:t>
      </w:r>
      <w:proofErr w:type="spellStart"/>
      <w:r w:rsidRPr="00F14E4B">
        <w:rPr>
          <w:rFonts w:ascii="Times New Roman" w:hAnsi="Times New Roman" w:cs="Times New Roman"/>
          <w:sz w:val="24"/>
          <w:szCs w:val="24"/>
        </w:rPr>
        <w:t>ciencia</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moderna</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exige</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contrastación</w:t>
      </w:r>
      <w:proofErr w:type="spellEnd"/>
      <w:r w:rsidRPr="00F14E4B">
        <w:rPr>
          <w:rFonts w:ascii="Times New Roman" w:hAnsi="Times New Roman" w:cs="Times New Roman"/>
          <w:sz w:val="24"/>
          <w:szCs w:val="24"/>
        </w:rPr>
        <w:t xml:space="preserve"> con los hechos, ya sea a través de la observación o de la </w:t>
      </w:r>
      <w:proofErr w:type="spellStart"/>
      <w:r w:rsidRPr="00F14E4B">
        <w:rPr>
          <w:rFonts w:ascii="Times New Roman" w:hAnsi="Times New Roman" w:cs="Times New Roman"/>
          <w:sz w:val="24"/>
          <w:szCs w:val="24"/>
        </w:rPr>
        <w:t>experimentación</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contro</w:t>
      </w:r>
      <w:r w:rsidRPr="00F14E4B">
        <w:rPr>
          <w:rFonts w:ascii="Times New Roman" w:hAnsi="Times New Roman" w:cs="Times New Roman"/>
          <w:sz w:val="24"/>
          <w:szCs w:val="24"/>
        </w:rPr>
        <w:t>lada</w:t>
      </w:r>
      <w:proofErr w:type="spellEnd"/>
      <w:r w:rsidRPr="00F14E4B">
        <w:rPr>
          <w:rFonts w:ascii="Times New Roman" w:hAnsi="Times New Roman" w:cs="Times New Roman"/>
          <w:sz w:val="24"/>
          <w:szCs w:val="24"/>
        </w:rPr>
        <w:t>.</w:t>
      </w:r>
      <w:r w:rsidRPr="00F14E4B">
        <w:rPr>
          <w:rFonts w:ascii="Times New Roman" w:hAnsi="Times New Roman" w:cs="Times New Roman"/>
          <w:sz w:val="24"/>
          <w:szCs w:val="24"/>
        </w:rPr>
        <w:br/>
      </w:r>
      <w:r w:rsidRPr="00F14E4B">
        <w:rPr>
          <w:rFonts w:ascii="Times New Roman" w:hAnsi="Times New Roman" w:cs="Times New Roman"/>
          <w:sz w:val="24"/>
          <w:szCs w:val="24"/>
        </w:rPr>
        <w:br/>
      </w:r>
      <w:r w:rsidRPr="00F14E4B">
        <w:rPr>
          <w:rFonts w:ascii="Times New Roman" w:hAnsi="Times New Roman" w:cs="Times New Roman"/>
          <w:sz w:val="24"/>
          <w:szCs w:val="24"/>
        </w:rPr>
        <w:t xml:space="preserve">5. </w:t>
      </w:r>
      <w:proofErr w:type="spellStart"/>
      <w:r w:rsidRPr="00F14E4B">
        <w:rPr>
          <w:rFonts w:ascii="Times New Roman" w:hAnsi="Times New Roman" w:cs="Times New Roman"/>
          <w:sz w:val="24"/>
          <w:szCs w:val="24"/>
        </w:rPr>
        <w:t>Falibilidad</w:t>
      </w:r>
      <w:proofErr w:type="spellEnd"/>
      <w:proofErr w:type="gramStart"/>
      <w:r w:rsidRPr="00F14E4B">
        <w:rPr>
          <w:rFonts w:ascii="Times New Roman" w:hAnsi="Times New Roman" w:cs="Times New Roman"/>
          <w:sz w:val="24"/>
          <w:szCs w:val="24"/>
        </w:rPr>
        <w:t>:</w:t>
      </w:r>
      <w:proofErr w:type="gramEnd"/>
      <w:r w:rsidRPr="00F14E4B">
        <w:rPr>
          <w:rFonts w:ascii="Times New Roman" w:hAnsi="Times New Roman" w:cs="Times New Roman"/>
          <w:sz w:val="24"/>
          <w:szCs w:val="24"/>
        </w:rPr>
        <w:br/>
      </w:r>
      <w:r w:rsidRPr="00F14E4B">
        <w:rPr>
          <w:rFonts w:ascii="Times New Roman" w:hAnsi="Times New Roman" w:cs="Times New Roman"/>
          <w:sz w:val="24"/>
          <w:szCs w:val="24"/>
        </w:rPr>
        <w:t xml:space="preserve">El </w:t>
      </w:r>
      <w:proofErr w:type="spellStart"/>
      <w:r w:rsidRPr="00F14E4B">
        <w:rPr>
          <w:rFonts w:ascii="Times New Roman" w:hAnsi="Times New Roman" w:cs="Times New Roman"/>
          <w:sz w:val="24"/>
          <w:szCs w:val="24"/>
        </w:rPr>
        <w:t>conocimiento</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científico</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es</w:t>
      </w:r>
      <w:proofErr w:type="spellEnd"/>
      <w:r w:rsidRPr="00F14E4B">
        <w:rPr>
          <w:rFonts w:ascii="Times New Roman" w:hAnsi="Times New Roman" w:cs="Times New Roman"/>
          <w:sz w:val="24"/>
          <w:szCs w:val="24"/>
        </w:rPr>
        <w:t xml:space="preserve"> provisorio. Acepta que lo que hoy se </w:t>
      </w:r>
      <w:proofErr w:type="spellStart"/>
      <w:r w:rsidRPr="00F14E4B">
        <w:rPr>
          <w:rFonts w:ascii="Times New Roman" w:hAnsi="Times New Roman" w:cs="Times New Roman"/>
          <w:sz w:val="24"/>
          <w:szCs w:val="24"/>
        </w:rPr>
        <w:t>considera</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verdadero</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puede</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ser</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refutado</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mañana</w:t>
      </w:r>
      <w:proofErr w:type="spellEnd"/>
      <w:r w:rsidRPr="00F14E4B">
        <w:rPr>
          <w:rFonts w:ascii="Times New Roman" w:hAnsi="Times New Roman" w:cs="Times New Roman"/>
          <w:sz w:val="24"/>
          <w:szCs w:val="24"/>
        </w:rPr>
        <w:t xml:space="preserve">. Esta actitud abierta al error y a la revisión constante </w:t>
      </w:r>
      <w:proofErr w:type="spellStart"/>
      <w:r w:rsidRPr="00F14E4B">
        <w:rPr>
          <w:rFonts w:ascii="Times New Roman" w:hAnsi="Times New Roman" w:cs="Times New Roman"/>
          <w:sz w:val="24"/>
          <w:szCs w:val="24"/>
        </w:rPr>
        <w:t>es</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una</w:t>
      </w:r>
      <w:proofErr w:type="spellEnd"/>
      <w:r w:rsidRPr="00F14E4B">
        <w:rPr>
          <w:rFonts w:ascii="Times New Roman" w:hAnsi="Times New Roman" w:cs="Times New Roman"/>
          <w:sz w:val="24"/>
          <w:szCs w:val="24"/>
        </w:rPr>
        <w:t xml:space="preserve"> de </w:t>
      </w:r>
      <w:proofErr w:type="spellStart"/>
      <w:r w:rsidRPr="00F14E4B">
        <w:rPr>
          <w:rFonts w:ascii="Times New Roman" w:hAnsi="Times New Roman" w:cs="Times New Roman"/>
          <w:sz w:val="24"/>
          <w:szCs w:val="24"/>
        </w:rPr>
        <w:t>las</w:t>
      </w:r>
      <w:proofErr w:type="spellEnd"/>
      <w:r w:rsidRPr="00F14E4B">
        <w:rPr>
          <w:rFonts w:ascii="Times New Roman" w:hAnsi="Times New Roman" w:cs="Times New Roman"/>
          <w:sz w:val="24"/>
          <w:szCs w:val="24"/>
        </w:rPr>
        <w:t xml:space="preserve"> bases </w:t>
      </w:r>
      <w:r w:rsidR="00F14E4B" w:rsidRPr="00F14E4B">
        <w:rPr>
          <w:rFonts w:ascii="Times New Roman" w:hAnsi="Times New Roman" w:cs="Times New Roman"/>
          <w:sz w:val="24"/>
          <w:szCs w:val="24"/>
        </w:rPr>
        <w:t>Del</w:t>
      </w:r>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progreso</w:t>
      </w:r>
      <w:proofErr w:type="spellEnd"/>
      <w:r w:rsidRPr="00F14E4B">
        <w:rPr>
          <w:rFonts w:ascii="Times New Roman" w:hAnsi="Times New Roman" w:cs="Times New Roman"/>
          <w:sz w:val="24"/>
          <w:szCs w:val="24"/>
        </w:rPr>
        <w:t xml:space="preserve"> </w:t>
      </w:r>
      <w:proofErr w:type="spellStart"/>
      <w:r w:rsidRPr="00F14E4B">
        <w:rPr>
          <w:rFonts w:ascii="Times New Roman" w:hAnsi="Times New Roman" w:cs="Times New Roman"/>
          <w:sz w:val="24"/>
          <w:szCs w:val="24"/>
        </w:rPr>
        <w:t>científico</w:t>
      </w:r>
      <w:proofErr w:type="spellEnd"/>
      <w:r w:rsidRPr="00F14E4B">
        <w:rPr>
          <w:rFonts w:ascii="Times New Roman" w:hAnsi="Times New Roman" w:cs="Times New Roman"/>
          <w:sz w:val="24"/>
          <w:szCs w:val="24"/>
        </w:rPr>
        <w:t>.</w:t>
      </w:r>
    </w:p>
    <w:p w:rsidR="00F14E4B" w:rsidRDefault="00F14E4B">
      <w:pPr>
        <w:rPr>
          <w:rFonts w:ascii="Times New Roman" w:hAnsi="Times New Roman" w:cs="Times New Roman"/>
          <w:sz w:val="24"/>
          <w:szCs w:val="24"/>
        </w:rPr>
      </w:pPr>
      <w:r>
        <w:rPr>
          <w:noProof/>
        </w:rPr>
        <w:drawing>
          <wp:anchor distT="114300" distB="114300" distL="114300" distR="114300" simplePos="0" relativeHeight="251673600" behindDoc="0" locked="0" layoutInCell="1" hidden="0" allowOverlap="1" wp14:anchorId="34241FBC" wp14:editId="68E24B9B">
            <wp:simplePos x="0" y="0"/>
            <wp:positionH relativeFrom="column">
              <wp:posOffset>-857250</wp:posOffset>
            </wp:positionH>
            <wp:positionV relativeFrom="paragraph">
              <wp:posOffset>451485</wp:posOffset>
            </wp:positionV>
            <wp:extent cx="7227105" cy="2176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227105" cy="2176463"/>
                    </a:xfrm>
                    <a:prstGeom prst="rect">
                      <a:avLst/>
                    </a:prstGeom>
                    <a:ln/>
                  </pic:spPr>
                </pic:pic>
              </a:graphicData>
            </a:graphic>
          </wp:anchor>
        </w:drawing>
      </w:r>
      <w:r>
        <w:rPr>
          <w:rFonts w:ascii="Times New Roman" w:hAnsi="Times New Roman" w:cs="Times New Roman"/>
          <w:sz w:val="24"/>
          <w:szCs w:val="24"/>
        </w:rPr>
        <w:t>6)</w:t>
      </w:r>
    </w:p>
    <w:p w:rsidR="00F14E4B" w:rsidRPr="00F14E4B" w:rsidRDefault="00F14E4B">
      <w:pPr>
        <w:rPr>
          <w:rFonts w:ascii="Times New Roman" w:hAnsi="Times New Roman" w:cs="Times New Roman"/>
          <w:sz w:val="24"/>
          <w:szCs w:val="24"/>
        </w:rPr>
      </w:pPr>
    </w:p>
    <w:sectPr w:rsidR="00F14E4B" w:rsidRPr="00F14E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214F"/>
    <w:rsid w:val="0015074B"/>
    <w:rsid w:val="001A1287"/>
    <w:rsid w:val="0029639D"/>
    <w:rsid w:val="00326F90"/>
    <w:rsid w:val="00AA1D8D"/>
    <w:rsid w:val="00B47730"/>
    <w:rsid w:val="00CB0664"/>
    <w:rsid w:val="00F14E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BA56989-6D8C-45EA-9E88-FFC7D779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2B41D-E383-45D4-B409-CB31960D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5971</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2</cp:revision>
  <dcterms:created xsi:type="dcterms:W3CDTF">2025-05-02T00:23:00Z</dcterms:created>
  <dcterms:modified xsi:type="dcterms:W3CDTF">2025-05-02T00:23:00Z</dcterms:modified>
  <cp:category/>
</cp:coreProperties>
</file>