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78" w:rsidRDefault="00B42478" w:rsidP="00B42478">
      <w:pPr>
        <w:pStyle w:val="Ttulo1"/>
        <w:jc w:val="center"/>
      </w:pPr>
      <w:r>
        <w:t>INGENIERIA Y SOCIEDAD</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1. ¿Qué es la ciencia?</w:t>
      </w:r>
    </w:p>
    <w:p w:rsidR="00996059" w:rsidRPr="00B42478" w:rsidRDefault="00B42478" w:rsidP="00B42478">
      <w:pPr>
        <w:spacing w:line="360" w:lineRule="auto"/>
        <w:ind w:firstLine="720"/>
        <w:jc w:val="both"/>
        <w:rPr>
          <w:rFonts w:ascii="Times New Roman" w:hAnsi="Times New Roman" w:cs="Times New Roman"/>
          <w:szCs w:val="24"/>
        </w:rPr>
      </w:pPr>
      <w:r w:rsidRPr="00B42478">
        <w:rPr>
          <w:rFonts w:ascii="Times New Roman" w:hAnsi="Times New Roman" w:cs="Times New Roman"/>
          <w:szCs w:val="24"/>
        </w:rPr>
        <w:t xml:space="preserve">La </w:t>
      </w:r>
      <w:proofErr w:type="spellStart"/>
      <w:r w:rsidRPr="00B42478">
        <w:rPr>
          <w:rFonts w:ascii="Times New Roman" w:hAnsi="Times New Roman" w:cs="Times New Roman"/>
          <w:szCs w:val="24"/>
        </w:rPr>
        <w:t>ciencia</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es</w:t>
      </w:r>
      <w:proofErr w:type="spellEnd"/>
      <w:r w:rsidRPr="00B42478">
        <w:rPr>
          <w:rFonts w:ascii="Times New Roman" w:hAnsi="Times New Roman" w:cs="Times New Roman"/>
          <w:szCs w:val="24"/>
        </w:rPr>
        <w:t xml:space="preserve"> mucho más que </w:t>
      </w:r>
      <w:proofErr w:type="gramStart"/>
      <w:r w:rsidRPr="00B42478">
        <w:rPr>
          <w:rFonts w:ascii="Times New Roman" w:hAnsi="Times New Roman" w:cs="Times New Roman"/>
          <w:szCs w:val="24"/>
        </w:rPr>
        <w:t>un</w:t>
      </w:r>
      <w:proofErr w:type="gramEnd"/>
      <w:r w:rsidRPr="00B42478">
        <w:rPr>
          <w:rFonts w:ascii="Times New Roman" w:hAnsi="Times New Roman" w:cs="Times New Roman"/>
          <w:szCs w:val="24"/>
        </w:rPr>
        <w:t xml:space="preserve"> simple conjunto de conocimientos acumulados; es una forma rigurosa de pens</w:t>
      </w:r>
      <w:r>
        <w:rPr>
          <w:rFonts w:ascii="Times New Roman" w:hAnsi="Times New Roman" w:cs="Times New Roman"/>
          <w:szCs w:val="24"/>
        </w:rPr>
        <w:t xml:space="preserve">ar y </w:t>
      </w:r>
      <w:proofErr w:type="spellStart"/>
      <w:r>
        <w:rPr>
          <w:rFonts w:ascii="Times New Roman" w:hAnsi="Times New Roman" w:cs="Times New Roman"/>
          <w:szCs w:val="24"/>
        </w:rPr>
        <w:t>comprender</w:t>
      </w:r>
      <w:proofErr w:type="spellEnd"/>
      <w:r>
        <w:rPr>
          <w:rFonts w:ascii="Times New Roman" w:hAnsi="Times New Roman" w:cs="Times New Roman"/>
          <w:szCs w:val="24"/>
        </w:rPr>
        <w:t xml:space="preserve"> el </w:t>
      </w:r>
      <w:proofErr w:type="spellStart"/>
      <w:r>
        <w:rPr>
          <w:rFonts w:ascii="Times New Roman" w:hAnsi="Times New Roman" w:cs="Times New Roman"/>
          <w:szCs w:val="24"/>
        </w:rPr>
        <w:t>mundo</w:t>
      </w:r>
      <w:proofErr w:type="spellEnd"/>
      <w:r>
        <w:rPr>
          <w:rFonts w:ascii="Times New Roman" w:hAnsi="Times New Roman" w:cs="Times New Roman"/>
          <w:szCs w:val="24"/>
        </w:rPr>
        <w:t>.</w:t>
      </w:r>
      <w:r w:rsidRPr="00B42478">
        <w:rPr>
          <w:rFonts w:ascii="Times New Roman" w:hAnsi="Times New Roman" w:cs="Times New Roman"/>
          <w:szCs w:val="24"/>
        </w:rPr>
        <w:t xml:space="preserve"> La</w:t>
      </w:r>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ciencia</w:t>
      </w:r>
      <w:proofErr w:type="spellEnd"/>
      <w:r w:rsidRPr="00B42478">
        <w:rPr>
          <w:rFonts w:ascii="Times New Roman" w:hAnsi="Times New Roman" w:cs="Times New Roman"/>
          <w:szCs w:val="24"/>
        </w:rPr>
        <w:t xml:space="preserve"> se </w:t>
      </w:r>
      <w:proofErr w:type="spellStart"/>
      <w:r w:rsidRPr="00B42478">
        <w:rPr>
          <w:rFonts w:ascii="Times New Roman" w:hAnsi="Times New Roman" w:cs="Times New Roman"/>
          <w:szCs w:val="24"/>
        </w:rPr>
        <w:t>basa</w:t>
      </w:r>
      <w:proofErr w:type="spellEnd"/>
      <w:r w:rsidRPr="00B42478">
        <w:rPr>
          <w:rFonts w:ascii="Times New Roman" w:hAnsi="Times New Roman" w:cs="Times New Roman"/>
          <w:szCs w:val="24"/>
        </w:rPr>
        <w:t xml:space="preserve"> en la duda, en la necesidad constante de cuestionar lo establecido y en la búsqueda de la verdad a través de la observación y la experiencia. Galileo afirma que la ciencia tiene </w:t>
      </w:r>
      <w:proofErr w:type="gramStart"/>
      <w:r w:rsidRPr="00B42478">
        <w:rPr>
          <w:rFonts w:ascii="Times New Roman" w:hAnsi="Times New Roman" w:cs="Times New Roman"/>
          <w:szCs w:val="24"/>
        </w:rPr>
        <w:t>como</w:t>
      </w:r>
      <w:proofErr w:type="gramEnd"/>
      <w:r w:rsidRPr="00B42478">
        <w:rPr>
          <w:rFonts w:ascii="Times New Roman" w:hAnsi="Times New Roman" w:cs="Times New Roman"/>
          <w:szCs w:val="24"/>
        </w:rPr>
        <w:t xml:space="preserve"> objetivo proporcionar conocimientos accesibles a t</w:t>
      </w:r>
      <w:r w:rsidRPr="00B42478">
        <w:rPr>
          <w:rFonts w:ascii="Times New Roman" w:hAnsi="Times New Roman" w:cs="Times New Roman"/>
          <w:szCs w:val="24"/>
        </w:rPr>
        <w:t xml:space="preserve">odos acerca de todas las cosas, lo cual implica democratizar el saber. Además, no se guía por dogmas religiosos </w:t>
      </w:r>
      <w:proofErr w:type="gramStart"/>
      <w:r w:rsidRPr="00B42478">
        <w:rPr>
          <w:rFonts w:ascii="Times New Roman" w:hAnsi="Times New Roman" w:cs="Times New Roman"/>
          <w:szCs w:val="24"/>
        </w:rPr>
        <w:t>ni</w:t>
      </w:r>
      <w:proofErr w:type="gramEnd"/>
      <w:r w:rsidRPr="00B42478">
        <w:rPr>
          <w:rFonts w:ascii="Times New Roman" w:hAnsi="Times New Roman" w:cs="Times New Roman"/>
          <w:szCs w:val="24"/>
        </w:rPr>
        <w:t xml:space="preserve"> por intereses políticos o económicos, sino que sigue un único mandamiento: el trabajo científico. Es decir, el método, el rigor y la dedicaci</w:t>
      </w:r>
      <w:r w:rsidRPr="00B42478">
        <w:rPr>
          <w:rFonts w:ascii="Times New Roman" w:hAnsi="Times New Roman" w:cs="Times New Roman"/>
          <w:szCs w:val="24"/>
        </w:rPr>
        <w:t xml:space="preserve">ón a la verdad son los principios que la rigen. El trabajo científico, </w:t>
      </w:r>
      <w:proofErr w:type="gramStart"/>
      <w:r w:rsidRPr="00B42478">
        <w:rPr>
          <w:rFonts w:ascii="Times New Roman" w:hAnsi="Times New Roman" w:cs="Times New Roman"/>
          <w:szCs w:val="24"/>
        </w:rPr>
        <w:t>como</w:t>
      </w:r>
      <w:proofErr w:type="gramEnd"/>
      <w:r w:rsidRPr="00B42478">
        <w:rPr>
          <w:rFonts w:ascii="Times New Roman" w:hAnsi="Times New Roman" w:cs="Times New Roman"/>
          <w:szCs w:val="24"/>
        </w:rPr>
        <w:t xml:space="preserve"> lo plantea Galileo, exige un coraje excepcional, ya que implica enfrentarse a estructuras de poder que históricamente han intentado mantener al pueblo en la ignorancia. En esencia,</w:t>
      </w:r>
      <w:r w:rsidRPr="00B42478">
        <w:rPr>
          <w:rFonts w:ascii="Times New Roman" w:hAnsi="Times New Roman" w:cs="Times New Roman"/>
          <w:szCs w:val="24"/>
        </w:rPr>
        <w:t xml:space="preserve"> la ciencia promueve el pensamiento crítico y busca liberar a los individuos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peso de las supersticiones y las mentiras impuestas por quienes desean conservar sus privilegios. Su valor no reside sólo en descubrir los movimientos de los cuerpos celestes,</w:t>
      </w:r>
      <w:r w:rsidRPr="00B42478">
        <w:rPr>
          <w:rFonts w:ascii="Times New Roman" w:hAnsi="Times New Roman" w:cs="Times New Roman"/>
          <w:szCs w:val="24"/>
        </w:rPr>
        <w:t xml:space="preserve"> sino también en iluminar las causas de la miseria humana y ofrecer herramientas para superarlas.</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2. ¿Quiénes son los enemigos de la ciencia? ¿Por qué?</w:t>
      </w:r>
    </w:p>
    <w:p w:rsidR="00996059" w:rsidRPr="00B42478" w:rsidRDefault="00B42478" w:rsidP="00B42478">
      <w:pPr>
        <w:spacing w:line="360" w:lineRule="auto"/>
        <w:ind w:firstLine="720"/>
        <w:jc w:val="both"/>
        <w:rPr>
          <w:rFonts w:ascii="Times New Roman" w:hAnsi="Times New Roman" w:cs="Times New Roman"/>
          <w:szCs w:val="24"/>
        </w:rPr>
      </w:pPr>
      <w:r w:rsidRPr="00B42478">
        <w:rPr>
          <w:rFonts w:ascii="Times New Roman" w:hAnsi="Times New Roman" w:cs="Times New Roman"/>
          <w:szCs w:val="24"/>
        </w:rPr>
        <w:t xml:space="preserve">Los </w:t>
      </w:r>
      <w:proofErr w:type="spellStart"/>
      <w:r w:rsidRPr="00B42478">
        <w:rPr>
          <w:rFonts w:ascii="Times New Roman" w:hAnsi="Times New Roman" w:cs="Times New Roman"/>
          <w:szCs w:val="24"/>
        </w:rPr>
        <w:t>enemigo</w:t>
      </w:r>
      <w:r>
        <w:rPr>
          <w:rFonts w:ascii="Times New Roman" w:hAnsi="Times New Roman" w:cs="Times New Roman"/>
          <w:szCs w:val="24"/>
        </w:rPr>
        <w:t>s</w:t>
      </w:r>
      <w:proofErr w:type="spellEnd"/>
      <w:r>
        <w:rPr>
          <w:rFonts w:ascii="Times New Roman" w:hAnsi="Times New Roman" w:cs="Times New Roman"/>
          <w:szCs w:val="24"/>
        </w:rPr>
        <w:t xml:space="preserve"> de la </w:t>
      </w:r>
      <w:proofErr w:type="spellStart"/>
      <w:r>
        <w:rPr>
          <w:rFonts w:ascii="Times New Roman" w:hAnsi="Times New Roman" w:cs="Times New Roman"/>
          <w:szCs w:val="24"/>
        </w:rPr>
        <w:t>ciencia</w:t>
      </w:r>
      <w:proofErr w:type="spellEnd"/>
      <w:r>
        <w:rPr>
          <w:rFonts w:ascii="Times New Roman" w:hAnsi="Times New Roman" w:cs="Times New Roman"/>
          <w:szCs w:val="24"/>
        </w:rPr>
        <w:t>,</w:t>
      </w:r>
      <w:r w:rsidRPr="00B42478">
        <w:rPr>
          <w:rFonts w:ascii="Times New Roman" w:hAnsi="Times New Roman" w:cs="Times New Roman"/>
          <w:szCs w:val="24"/>
        </w:rPr>
        <w:t xml:space="preserve"> son los </w:t>
      </w:r>
      <w:proofErr w:type="spellStart"/>
      <w:r w:rsidRPr="00B42478">
        <w:rPr>
          <w:rFonts w:ascii="Times New Roman" w:hAnsi="Times New Roman" w:cs="Times New Roman"/>
          <w:szCs w:val="24"/>
        </w:rPr>
        <w:t>príncipes</w:t>
      </w:r>
      <w:proofErr w:type="spellEnd"/>
      <w:r w:rsidRPr="00B42478">
        <w:rPr>
          <w:rFonts w:ascii="Times New Roman" w:hAnsi="Times New Roman" w:cs="Times New Roman"/>
          <w:szCs w:val="24"/>
        </w:rPr>
        <w:t>, los clérigos y los grandes señores. Es de</w:t>
      </w:r>
      <w:r w:rsidRPr="00B42478">
        <w:rPr>
          <w:rFonts w:ascii="Times New Roman" w:hAnsi="Times New Roman" w:cs="Times New Roman"/>
          <w:szCs w:val="24"/>
        </w:rPr>
        <w:t xml:space="preserve">cir, las figuras que representan el poder político, religioso y económico. Estos grupos de poder </w:t>
      </w:r>
      <w:proofErr w:type="gramStart"/>
      <w:r w:rsidRPr="00B42478">
        <w:rPr>
          <w:rFonts w:ascii="Times New Roman" w:hAnsi="Times New Roman" w:cs="Times New Roman"/>
          <w:szCs w:val="24"/>
        </w:rPr>
        <w:t>han</w:t>
      </w:r>
      <w:proofErr w:type="gramEnd"/>
      <w:r w:rsidRPr="00B42478">
        <w:rPr>
          <w:rFonts w:ascii="Times New Roman" w:hAnsi="Times New Roman" w:cs="Times New Roman"/>
          <w:szCs w:val="24"/>
        </w:rPr>
        <w:t xml:space="preserve"> mantenido históricamente al pueblo en la ignorancia mediante mentiras y supersticiones, muchas veces difundidas desde el púlpito o desde instituciones educ</w:t>
      </w:r>
      <w:r w:rsidRPr="00B42478">
        <w:rPr>
          <w:rFonts w:ascii="Times New Roman" w:hAnsi="Times New Roman" w:cs="Times New Roman"/>
          <w:szCs w:val="24"/>
        </w:rPr>
        <w:t xml:space="preserve">ativas que sirven a sus intereses. La razón de esta enemistad con la ciencia es </w:t>
      </w:r>
      <w:proofErr w:type="gramStart"/>
      <w:r w:rsidRPr="00B42478">
        <w:rPr>
          <w:rFonts w:ascii="Times New Roman" w:hAnsi="Times New Roman" w:cs="Times New Roman"/>
          <w:szCs w:val="24"/>
        </w:rPr>
        <w:t>clara</w:t>
      </w:r>
      <w:proofErr w:type="gramEnd"/>
      <w:r w:rsidRPr="00B42478">
        <w:rPr>
          <w:rFonts w:ascii="Times New Roman" w:hAnsi="Times New Roman" w:cs="Times New Roman"/>
          <w:szCs w:val="24"/>
        </w:rPr>
        <w:t>: el conocimiento científico, al ser resultado de la duda, la observación y la razón, amenaza las estructuras de poder que se sostienen en la obediencia ciega, la fe impue</w:t>
      </w:r>
      <w:r w:rsidRPr="00B42478">
        <w:rPr>
          <w:rFonts w:ascii="Times New Roman" w:hAnsi="Times New Roman" w:cs="Times New Roman"/>
          <w:szCs w:val="24"/>
        </w:rPr>
        <w:t xml:space="preserve">sta y el desconocimiento. Cuando el pueblo comienza a pensar, a dudar y </w:t>
      </w:r>
      <w:proofErr w:type="gramStart"/>
      <w:r w:rsidRPr="00B42478">
        <w:rPr>
          <w:rFonts w:ascii="Times New Roman" w:hAnsi="Times New Roman" w:cs="Times New Roman"/>
          <w:szCs w:val="24"/>
        </w:rPr>
        <w:t>a</w:t>
      </w:r>
      <w:proofErr w:type="gramEnd"/>
      <w:r w:rsidRPr="00B42478">
        <w:rPr>
          <w:rFonts w:ascii="Times New Roman" w:hAnsi="Times New Roman" w:cs="Times New Roman"/>
          <w:szCs w:val="24"/>
        </w:rPr>
        <w:t xml:space="preserve"> entender la verdadera naturaleza de las cosas, se vuelve capaz de cuestionar su situación social y política. Por ello, los poderosos ven en la ciencia una amenaza. No porque la cienc</w:t>
      </w:r>
      <w:r w:rsidRPr="00B42478">
        <w:rPr>
          <w:rFonts w:ascii="Times New Roman" w:hAnsi="Times New Roman" w:cs="Times New Roman"/>
          <w:szCs w:val="24"/>
        </w:rPr>
        <w:t xml:space="preserve">ia busque </w:t>
      </w:r>
      <w:r w:rsidRPr="00B42478">
        <w:rPr>
          <w:rFonts w:ascii="Times New Roman" w:hAnsi="Times New Roman" w:cs="Times New Roman"/>
          <w:szCs w:val="24"/>
        </w:rPr>
        <w:lastRenderedPageBreak/>
        <w:t xml:space="preserve">directamente enfrentarlos, sino porque el conocimiento que genera permite ver que muchas miserias sociales no son naturales </w:t>
      </w:r>
      <w:proofErr w:type="gramStart"/>
      <w:r w:rsidRPr="00B42478">
        <w:rPr>
          <w:rFonts w:ascii="Times New Roman" w:hAnsi="Times New Roman" w:cs="Times New Roman"/>
          <w:szCs w:val="24"/>
        </w:rPr>
        <w:t>ni</w:t>
      </w:r>
      <w:proofErr w:type="gramEnd"/>
      <w:r w:rsidRPr="00B42478">
        <w:rPr>
          <w:rFonts w:ascii="Times New Roman" w:hAnsi="Times New Roman" w:cs="Times New Roman"/>
          <w:szCs w:val="24"/>
        </w:rPr>
        <w:t xml:space="preserve"> inevitables, sino producto de sistemas injustos. En </w:t>
      </w:r>
      <w:proofErr w:type="gramStart"/>
      <w:r w:rsidRPr="00B42478">
        <w:rPr>
          <w:rFonts w:ascii="Times New Roman" w:hAnsi="Times New Roman" w:cs="Times New Roman"/>
          <w:szCs w:val="24"/>
        </w:rPr>
        <w:t>este</w:t>
      </w:r>
      <w:proofErr w:type="gramEnd"/>
      <w:r w:rsidRPr="00B42478">
        <w:rPr>
          <w:rFonts w:ascii="Times New Roman" w:hAnsi="Times New Roman" w:cs="Times New Roman"/>
          <w:szCs w:val="24"/>
        </w:rPr>
        <w:t xml:space="preserve"> sentido, los enemigos de la ciencia son aquellos que temen que</w:t>
      </w:r>
      <w:r w:rsidRPr="00B42478">
        <w:rPr>
          <w:rFonts w:ascii="Times New Roman" w:hAnsi="Times New Roman" w:cs="Times New Roman"/>
          <w:szCs w:val="24"/>
        </w:rPr>
        <w:t xml:space="preserve"> el pueblo abra los ojos y descubra la artificialidad de su sufrimiento.</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3. 'Nos arrancaron el telescopio de las manos y con él enfocaron a sus opresores...'</w:t>
      </w:r>
    </w:p>
    <w:p w:rsidR="00996059" w:rsidRPr="00B42478" w:rsidRDefault="00B42478" w:rsidP="00B42478">
      <w:pPr>
        <w:spacing w:line="360" w:lineRule="auto"/>
        <w:rPr>
          <w:rFonts w:ascii="Times New Roman" w:hAnsi="Times New Roman" w:cs="Times New Roman"/>
          <w:szCs w:val="24"/>
        </w:rPr>
      </w:pPr>
      <w:r>
        <w:rPr>
          <w:rFonts w:ascii="Times New Roman" w:hAnsi="Times New Roman" w:cs="Times New Roman"/>
          <w:szCs w:val="24"/>
        </w:rPr>
        <w:t>a.¿</w:t>
      </w:r>
      <w:proofErr w:type="spellStart"/>
      <w:r>
        <w:rPr>
          <w:rFonts w:ascii="Times New Roman" w:hAnsi="Times New Roman" w:cs="Times New Roman"/>
          <w:szCs w:val="24"/>
        </w:rPr>
        <w:t>Quiénes</w:t>
      </w:r>
      <w:proofErr w:type="spellEnd"/>
      <w:r>
        <w:rPr>
          <w:rFonts w:ascii="Times New Roman" w:hAnsi="Times New Roman" w:cs="Times New Roman"/>
          <w:szCs w:val="24"/>
        </w:rPr>
        <w:t xml:space="preserve"> </w:t>
      </w:r>
      <w:proofErr w:type="spellStart"/>
      <w:r w:rsidRPr="00B42478">
        <w:rPr>
          <w:rFonts w:ascii="Times New Roman" w:hAnsi="Times New Roman" w:cs="Times New Roman"/>
          <w:szCs w:val="24"/>
        </w:rPr>
        <w:t>arrancaron</w:t>
      </w:r>
      <w:proofErr w:type="spellEnd"/>
      <w:r w:rsidRPr="00B42478">
        <w:rPr>
          <w:rFonts w:ascii="Times New Roman" w:hAnsi="Times New Roman" w:cs="Times New Roman"/>
          <w:szCs w:val="24"/>
        </w:rPr>
        <w:t xml:space="preserve"> el </w:t>
      </w:r>
      <w:proofErr w:type="spellStart"/>
      <w:r w:rsidRPr="00B42478">
        <w:rPr>
          <w:rFonts w:ascii="Times New Roman" w:hAnsi="Times New Roman" w:cs="Times New Roman"/>
          <w:szCs w:val="24"/>
        </w:rPr>
        <w:t>telescopio</w:t>
      </w:r>
      <w:proofErr w:type="spellEnd"/>
      <w:r w:rsidRPr="00B42478">
        <w:rPr>
          <w:rFonts w:ascii="Times New Roman" w:hAnsi="Times New Roman" w:cs="Times New Roman"/>
          <w:szCs w:val="24"/>
        </w:rPr>
        <w:t>?</w:t>
      </w:r>
      <w:r w:rsidRPr="00B42478">
        <w:rPr>
          <w:rFonts w:ascii="Times New Roman" w:hAnsi="Times New Roman" w:cs="Times New Roman"/>
          <w:szCs w:val="24"/>
        </w:rPr>
        <w:br/>
      </w:r>
      <w:r>
        <w:rPr>
          <w:rFonts w:ascii="Times New Roman" w:hAnsi="Times New Roman" w:cs="Times New Roman"/>
          <w:szCs w:val="24"/>
        </w:rPr>
        <w:t xml:space="preserve">   </w:t>
      </w:r>
      <w:r>
        <w:rPr>
          <w:rFonts w:ascii="Times New Roman" w:hAnsi="Times New Roman" w:cs="Times New Roman"/>
          <w:szCs w:val="24"/>
        </w:rPr>
        <w:tab/>
      </w:r>
      <w:proofErr w:type="spellStart"/>
      <w:r>
        <w:rPr>
          <w:rFonts w:ascii="Times New Roman" w:hAnsi="Times New Roman" w:cs="Times New Roman"/>
          <w:szCs w:val="24"/>
        </w:rPr>
        <w:t>Fueron</w:t>
      </w:r>
      <w:proofErr w:type="spellEnd"/>
      <w:r>
        <w:rPr>
          <w:rFonts w:ascii="Times New Roman" w:hAnsi="Times New Roman" w:cs="Times New Roman"/>
          <w:szCs w:val="24"/>
        </w:rPr>
        <w:t xml:space="preserve"> los </w:t>
      </w:r>
      <w:proofErr w:type="spellStart"/>
      <w:r>
        <w:rPr>
          <w:rFonts w:ascii="Times New Roman" w:hAnsi="Times New Roman" w:cs="Times New Roman"/>
          <w:szCs w:val="24"/>
        </w:rPr>
        <w:t>poderosos</w:t>
      </w:r>
      <w:proofErr w:type="spellEnd"/>
      <w:r>
        <w:rPr>
          <w:rFonts w:ascii="Times New Roman" w:hAnsi="Times New Roman" w:cs="Times New Roman"/>
          <w:szCs w:val="24"/>
        </w:rPr>
        <w:t>, los</w:t>
      </w:r>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gobernantes</w:t>
      </w:r>
      <w:proofErr w:type="spellEnd"/>
      <w:r w:rsidRPr="00B42478">
        <w:rPr>
          <w:rFonts w:ascii="Times New Roman" w:hAnsi="Times New Roman" w:cs="Times New Roman"/>
          <w:szCs w:val="24"/>
        </w:rPr>
        <w:t xml:space="preserve">, los </w:t>
      </w:r>
      <w:proofErr w:type="spellStart"/>
      <w:r w:rsidRPr="00B42478">
        <w:rPr>
          <w:rFonts w:ascii="Times New Roman" w:hAnsi="Times New Roman" w:cs="Times New Roman"/>
          <w:szCs w:val="24"/>
        </w:rPr>
        <w:t>líderes</w:t>
      </w:r>
      <w:proofErr w:type="spellEnd"/>
      <w:r w:rsidRPr="00B42478">
        <w:rPr>
          <w:rFonts w:ascii="Times New Roman" w:hAnsi="Times New Roman" w:cs="Times New Roman"/>
          <w:szCs w:val="24"/>
        </w:rPr>
        <w:t xml:space="preserve"> religioso</w:t>
      </w:r>
      <w:r w:rsidRPr="00B42478">
        <w:rPr>
          <w:rFonts w:ascii="Times New Roman" w:hAnsi="Times New Roman" w:cs="Times New Roman"/>
          <w:szCs w:val="24"/>
        </w:rPr>
        <w:t xml:space="preserve">s y los señores feudales quienes, al percibir que el telescopio —símbolo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saber científico— estaba siendo utilizado para mostrar verdades incómodas, decidieron tomar el control de este instrumento. El telescopio representa aquí no solo una herramienta d</w:t>
      </w:r>
      <w:r w:rsidRPr="00B42478">
        <w:rPr>
          <w:rFonts w:ascii="Times New Roman" w:hAnsi="Times New Roman" w:cs="Times New Roman"/>
          <w:szCs w:val="24"/>
        </w:rPr>
        <w:t xml:space="preserve">e observación astronómica, sino una metáfora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conocimiento científico que permite mirar más allá de lo aparente.</w:t>
      </w:r>
      <w:r w:rsidRPr="00B42478">
        <w:rPr>
          <w:rFonts w:ascii="Times New Roman" w:hAnsi="Times New Roman" w:cs="Times New Roman"/>
          <w:szCs w:val="24"/>
        </w:rPr>
        <w:br/>
      </w:r>
      <w:r w:rsidRPr="00B42478">
        <w:rPr>
          <w:rFonts w:ascii="Times New Roman" w:hAnsi="Times New Roman" w:cs="Times New Roman"/>
          <w:szCs w:val="24"/>
        </w:rPr>
        <w:br/>
        <w:t>b. ¿Qué hicieron y qué encontraron?</w:t>
      </w:r>
      <w:r w:rsidRPr="00B42478">
        <w:rPr>
          <w:rFonts w:ascii="Times New Roman" w:hAnsi="Times New Roman" w:cs="Times New Roman"/>
          <w:szCs w:val="24"/>
        </w:rPr>
        <w:br/>
      </w:r>
      <w:r>
        <w:rPr>
          <w:rFonts w:ascii="Times New Roman" w:hAnsi="Times New Roman" w:cs="Times New Roman"/>
          <w:szCs w:val="24"/>
        </w:rPr>
        <w:t xml:space="preserve">  </w:t>
      </w:r>
      <w:r>
        <w:rPr>
          <w:rFonts w:ascii="Times New Roman" w:hAnsi="Times New Roman" w:cs="Times New Roman"/>
          <w:szCs w:val="24"/>
        </w:rPr>
        <w:tab/>
      </w:r>
      <w:r w:rsidRPr="00B42478">
        <w:rPr>
          <w:rFonts w:ascii="Times New Roman" w:hAnsi="Times New Roman" w:cs="Times New Roman"/>
          <w:szCs w:val="24"/>
        </w:rPr>
        <w:t xml:space="preserve">Al </w:t>
      </w:r>
      <w:proofErr w:type="spellStart"/>
      <w:proofErr w:type="gramStart"/>
      <w:r w:rsidRPr="00B42478">
        <w:rPr>
          <w:rFonts w:ascii="Times New Roman" w:hAnsi="Times New Roman" w:cs="Times New Roman"/>
          <w:szCs w:val="24"/>
        </w:rPr>
        <w:t>usar</w:t>
      </w:r>
      <w:proofErr w:type="spellEnd"/>
      <w:proofErr w:type="gramEnd"/>
      <w:r w:rsidRPr="00B42478">
        <w:rPr>
          <w:rFonts w:ascii="Times New Roman" w:hAnsi="Times New Roman" w:cs="Times New Roman"/>
          <w:szCs w:val="24"/>
        </w:rPr>
        <w:t xml:space="preserve"> el </w:t>
      </w:r>
      <w:proofErr w:type="spellStart"/>
      <w:r w:rsidRPr="00B42478">
        <w:rPr>
          <w:rFonts w:ascii="Times New Roman" w:hAnsi="Times New Roman" w:cs="Times New Roman"/>
          <w:szCs w:val="24"/>
        </w:rPr>
        <w:t>telescopio</w:t>
      </w:r>
      <w:proofErr w:type="spellEnd"/>
      <w:r w:rsidRPr="00B42478">
        <w:rPr>
          <w:rFonts w:ascii="Times New Roman" w:hAnsi="Times New Roman" w:cs="Times New Roman"/>
          <w:szCs w:val="24"/>
        </w:rPr>
        <w:t>, es decir, al permitir que el pueblo comenzara a observar con ojo crítico su ento</w:t>
      </w:r>
      <w:r w:rsidRPr="00B42478">
        <w:rPr>
          <w:rFonts w:ascii="Times New Roman" w:hAnsi="Times New Roman" w:cs="Times New Roman"/>
          <w:szCs w:val="24"/>
        </w:rPr>
        <w:t>rno, lo que se descubrió fue que la miseria del pueblo no era una condición natural, como se había enseñado durante siglos, sino una construcción social mantenida por los intereses de los poderosos. La ciencia reveló que la pobreza, la ignorancia y el sufr</w:t>
      </w:r>
      <w:r w:rsidRPr="00B42478">
        <w:rPr>
          <w:rFonts w:ascii="Times New Roman" w:hAnsi="Times New Roman" w:cs="Times New Roman"/>
          <w:szCs w:val="24"/>
        </w:rPr>
        <w:t>imiento no eran inevitables, sino que podían ser eliminados si se desmantelaban las estructuras de poder que los sostenían. Por eso, el conocimiento científico se volvió peligroso para quienes dominaban, porque abría la posibilidad de una transformación so</w:t>
      </w:r>
      <w:r w:rsidRPr="00B42478">
        <w:rPr>
          <w:rFonts w:ascii="Times New Roman" w:hAnsi="Times New Roman" w:cs="Times New Roman"/>
          <w:szCs w:val="24"/>
        </w:rPr>
        <w:t xml:space="preserve">cial profunda. La reacción fue inmediata: amenazas, censura, sobornos y persecuciones a los científicos que, </w:t>
      </w:r>
      <w:proofErr w:type="gramStart"/>
      <w:r w:rsidRPr="00B42478">
        <w:rPr>
          <w:rFonts w:ascii="Times New Roman" w:hAnsi="Times New Roman" w:cs="Times New Roman"/>
          <w:szCs w:val="24"/>
        </w:rPr>
        <w:t>como</w:t>
      </w:r>
      <w:proofErr w:type="gramEnd"/>
      <w:r w:rsidRPr="00B42478">
        <w:rPr>
          <w:rFonts w:ascii="Times New Roman" w:hAnsi="Times New Roman" w:cs="Times New Roman"/>
          <w:szCs w:val="24"/>
        </w:rPr>
        <w:t xml:space="preserve"> Galileo, se atrevían a </w:t>
      </w:r>
      <w:proofErr w:type="spellStart"/>
      <w:r w:rsidRPr="00B42478">
        <w:rPr>
          <w:rFonts w:ascii="Times New Roman" w:hAnsi="Times New Roman" w:cs="Times New Roman"/>
          <w:szCs w:val="24"/>
        </w:rPr>
        <w:t>revelar</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estas</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verdades</w:t>
      </w:r>
      <w:proofErr w:type="spellEnd"/>
      <w:r w:rsidRPr="00B42478">
        <w:rPr>
          <w:rFonts w:ascii="Times New Roman" w:hAnsi="Times New Roman" w:cs="Times New Roman"/>
          <w:szCs w:val="24"/>
        </w:rPr>
        <w:t>.</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4. ¿Cuáles son las luchas que enfrenta la ciencia?</w:t>
      </w:r>
    </w:p>
    <w:p w:rsidR="00996059" w:rsidRPr="00B42478" w:rsidRDefault="00B42478" w:rsidP="00B42478">
      <w:pPr>
        <w:spacing w:line="360" w:lineRule="auto"/>
        <w:ind w:firstLine="720"/>
        <w:rPr>
          <w:rFonts w:ascii="Times New Roman" w:hAnsi="Times New Roman" w:cs="Times New Roman"/>
          <w:szCs w:val="24"/>
        </w:rPr>
      </w:pPr>
      <w:r w:rsidRPr="00B42478">
        <w:rPr>
          <w:rFonts w:ascii="Times New Roman" w:hAnsi="Times New Roman" w:cs="Times New Roman"/>
          <w:szCs w:val="24"/>
        </w:rPr>
        <w:t xml:space="preserve">La </w:t>
      </w:r>
      <w:proofErr w:type="spellStart"/>
      <w:r w:rsidRPr="00B42478">
        <w:rPr>
          <w:rFonts w:ascii="Times New Roman" w:hAnsi="Times New Roman" w:cs="Times New Roman"/>
          <w:szCs w:val="24"/>
        </w:rPr>
        <w:t>ciencia</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según</w:t>
      </w:r>
      <w:proofErr w:type="spellEnd"/>
      <w:r w:rsidRPr="00B42478">
        <w:rPr>
          <w:rFonts w:ascii="Times New Roman" w:hAnsi="Times New Roman" w:cs="Times New Roman"/>
          <w:szCs w:val="24"/>
        </w:rPr>
        <w:t xml:space="preserve"> se plantea en el texto, en</w:t>
      </w:r>
      <w:r w:rsidRPr="00B42478">
        <w:rPr>
          <w:rFonts w:ascii="Times New Roman" w:hAnsi="Times New Roman" w:cs="Times New Roman"/>
          <w:szCs w:val="24"/>
        </w:rPr>
        <w:t xml:space="preserve">frenta dos luchas fundamentales. Por </w:t>
      </w:r>
      <w:proofErr w:type="gramStart"/>
      <w:r w:rsidRPr="00B42478">
        <w:rPr>
          <w:rFonts w:ascii="Times New Roman" w:hAnsi="Times New Roman" w:cs="Times New Roman"/>
          <w:szCs w:val="24"/>
        </w:rPr>
        <w:t>un</w:t>
      </w:r>
      <w:proofErr w:type="gramEnd"/>
      <w:r w:rsidRPr="00B42478">
        <w:rPr>
          <w:rFonts w:ascii="Times New Roman" w:hAnsi="Times New Roman" w:cs="Times New Roman"/>
          <w:szCs w:val="24"/>
        </w:rPr>
        <w:t xml:space="preserve"> lado, la lucha por medir el cielo, es decir, la búsqueda del conocimiento puro sobre el universo, sus leyes y fenómenos. Esta lucha ha permitido enormes avances, </w:t>
      </w:r>
      <w:proofErr w:type="gramStart"/>
      <w:r w:rsidRPr="00B42478">
        <w:rPr>
          <w:rFonts w:ascii="Times New Roman" w:hAnsi="Times New Roman" w:cs="Times New Roman"/>
          <w:szCs w:val="24"/>
        </w:rPr>
        <w:t>como</w:t>
      </w:r>
      <w:proofErr w:type="gramEnd"/>
      <w:r w:rsidRPr="00B42478">
        <w:rPr>
          <w:rFonts w:ascii="Times New Roman" w:hAnsi="Times New Roman" w:cs="Times New Roman"/>
          <w:szCs w:val="24"/>
        </w:rPr>
        <w:t xml:space="preserve"> los realizados por Galileo en astronomía. Sin emb</w:t>
      </w:r>
      <w:r w:rsidRPr="00B42478">
        <w:rPr>
          <w:rFonts w:ascii="Times New Roman" w:hAnsi="Times New Roman" w:cs="Times New Roman"/>
          <w:szCs w:val="24"/>
        </w:rPr>
        <w:t xml:space="preserve">argo, hay otra lucha igualmente importante: la lucha por aliviar la miseria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pueblo. Esta se refiere a la aplicación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w:t>
      </w:r>
      <w:r w:rsidRPr="00B42478">
        <w:rPr>
          <w:rFonts w:ascii="Times New Roman" w:hAnsi="Times New Roman" w:cs="Times New Roman"/>
          <w:szCs w:val="24"/>
        </w:rPr>
        <w:lastRenderedPageBreak/>
        <w:t>conocimiento científico para mejorar las condiciones de vida de la humanidad, especialmente de los sectores más desfavorecidos. El p</w:t>
      </w:r>
      <w:r w:rsidRPr="00B42478">
        <w:rPr>
          <w:rFonts w:ascii="Times New Roman" w:hAnsi="Times New Roman" w:cs="Times New Roman"/>
          <w:szCs w:val="24"/>
        </w:rPr>
        <w:t xml:space="preserve">roblema es que muchas veces esta segunda lucha ha sido descuidada. Aunque los científicos logran calcular con precisión los movimientos de los astros, el texto señala que los </w:t>
      </w:r>
      <w:proofErr w:type="gramStart"/>
      <w:r w:rsidRPr="00B42478">
        <w:rPr>
          <w:rFonts w:ascii="Times New Roman" w:hAnsi="Times New Roman" w:cs="Times New Roman"/>
          <w:szCs w:val="24"/>
        </w:rPr>
        <w:t>pueblos</w:t>
      </w:r>
      <w:proofErr w:type="gramEnd"/>
      <w:r w:rsidRPr="00B42478">
        <w:rPr>
          <w:rFonts w:ascii="Times New Roman" w:hAnsi="Times New Roman" w:cs="Times New Roman"/>
          <w:szCs w:val="24"/>
        </w:rPr>
        <w:t xml:space="preserve"> aún no pueden calcular los movimientos de sus opresores. En otras palabra</w:t>
      </w:r>
      <w:r w:rsidRPr="00B42478">
        <w:rPr>
          <w:rFonts w:ascii="Times New Roman" w:hAnsi="Times New Roman" w:cs="Times New Roman"/>
          <w:szCs w:val="24"/>
        </w:rPr>
        <w:t xml:space="preserve">s, se ha avanzado en el conocimiento </w:t>
      </w:r>
      <w:proofErr w:type="gramStart"/>
      <w:r w:rsidRPr="00B42478">
        <w:rPr>
          <w:rFonts w:ascii="Times New Roman" w:hAnsi="Times New Roman" w:cs="Times New Roman"/>
          <w:szCs w:val="24"/>
        </w:rPr>
        <w:t>del</w:t>
      </w:r>
      <w:proofErr w:type="gramEnd"/>
      <w:r w:rsidRPr="00B42478">
        <w:rPr>
          <w:rFonts w:ascii="Times New Roman" w:hAnsi="Times New Roman" w:cs="Times New Roman"/>
          <w:szCs w:val="24"/>
        </w:rPr>
        <w:t xml:space="preserve"> universo, pero no tanto en el uso de ese conocimiento para transformar las realidades sociales. La verdadera ciencia debe comprometerse con ambas luchas, ya que una humanidad sumida en la ignorancia y la miseria dif</w:t>
      </w:r>
      <w:r w:rsidRPr="00B42478">
        <w:rPr>
          <w:rFonts w:ascii="Times New Roman" w:hAnsi="Times New Roman" w:cs="Times New Roman"/>
          <w:szCs w:val="24"/>
        </w:rPr>
        <w:t>ícilmente podrá aprovechar y dominar los descubrimientos científicos.</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5. ¿Cuál es el fin de la ciencia?</w:t>
      </w:r>
    </w:p>
    <w:p w:rsidR="00996059" w:rsidRPr="00B42478" w:rsidRDefault="00B42478" w:rsidP="00B42478">
      <w:pPr>
        <w:spacing w:line="36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 xml:space="preserve">A </w:t>
      </w:r>
      <w:proofErr w:type="spellStart"/>
      <w:r w:rsidRPr="00B42478">
        <w:rPr>
          <w:rFonts w:ascii="Times New Roman" w:hAnsi="Times New Roman" w:cs="Times New Roman"/>
          <w:szCs w:val="24"/>
        </w:rPr>
        <w:t>través</w:t>
      </w:r>
      <w:proofErr w:type="spellEnd"/>
      <w:r w:rsidRPr="00B42478">
        <w:rPr>
          <w:rFonts w:ascii="Times New Roman" w:hAnsi="Times New Roman" w:cs="Times New Roman"/>
          <w:szCs w:val="24"/>
        </w:rPr>
        <w:t xml:space="preserve"> de </w:t>
      </w:r>
      <w:proofErr w:type="spellStart"/>
      <w:r w:rsidRPr="00B42478">
        <w:rPr>
          <w:rFonts w:ascii="Times New Roman" w:hAnsi="Times New Roman" w:cs="Times New Roman"/>
          <w:szCs w:val="24"/>
        </w:rPr>
        <w:t>las</w:t>
      </w:r>
      <w:proofErr w:type="spellEnd"/>
      <w:r w:rsidRPr="00B42478">
        <w:rPr>
          <w:rFonts w:ascii="Times New Roman" w:hAnsi="Times New Roman" w:cs="Times New Roman"/>
          <w:szCs w:val="24"/>
        </w:rPr>
        <w:t xml:space="preserve"> pa</w:t>
      </w:r>
      <w:r>
        <w:rPr>
          <w:rFonts w:ascii="Times New Roman" w:hAnsi="Times New Roman" w:cs="Times New Roman"/>
          <w:szCs w:val="24"/>
        </w:rPr>
        <w:t>labras atribuidas a Galileo,</w:t>
      </w:r>
      <w:r w:rsidRPr="00B42478">
        <w:rPr>
          <w:rFonts w:ascii="Times New Roman" w:hAnsi="Times New Roman" w:cs="Times New Roman"/>
          <w:szCs w:val="24"/>
        </w:rPr>
        <w:t xml:space="preserve"> el único fin de la ciencia es aliviar la miseria de la existencia human</w:t>
      </w:r>
      <w:r w:rsidRPr="00B42478">
        <w:rPr>
          <w:rFonts w:ascii="Times New Roman" w:hAnsi="Times New Roman" w:cs="Times New Roman"/>
          <w:szCs w:val="24"/>
        </w:rPr>
        <w:t>a. Esta visión humanista de la ciencia rompe con la idea de que el conocimiento debe ser acumulado por sí mismo o utilizado únicamente para el progreso tecnológico sin tener en cuenta las consecuencias sociales. Galileo insiste en que la ciencia debe tener</w:t>
      </w:r>
      <w:r w:rsidRPr="00B42478">
        <w:rPr>
          <w:rFonts w:ascii="Times New Roman" w:hAnsi="Times New Roman" w:cs="Times New Roman"/>
          <w:szCs w:val="24"/>
        </w:rPr>
        <w:t xml:space="preserve"> </w:t>
      </w:r>
      <w:proofErr w:type="gramStart"/>
      <w:r w:rsidRPr="00B42478">
        <w:rPr>
          <w:rFonts w:ascii="Times New Roman" w:hAnsi="Times New Roman" w:cs="Times New Roman"/>
          <w:szCs w:val="24"/>
        </w:rPr>
        <w:t>un</w:t>
      </w:r>
      <w:proofErr w:type="gramEnd"/>
      <w:r w:rsidRPr="00B42478">
        <w:rPr>
          <w:rFonts w:ascii="Times New Roman" w:hAnsi="Times New Roman" w:cs="Times New Roman"/>
          <w:szCs w:val="24"/>
        </w:rPr>
        <w:t xml:space="preserve"> propósito ético: contribuir a una vida más digna para todos. Esto implica que el trabajo científico no puede ser neutral o desinteresado frente al sufrimiento humano. No basta con descubrir nuevas leyes físicas o crear nuevas tecnologías; el verdadero </w:t>
      </w:r>
      <w:r w:rsidRPr="00B42478">
        <w:rPr>
          <w:rFonts w:ascii="Times New Roman" w:hAnsi="Times New Roman" w:cs="Times New Roman"/>
          <w:szCs w:val="24"/>
        </w:rPr>
        <w:t>valor de esos descubrimientos está en su capacidad de mejorar la vida de las personas. Así, el fin último de la ciencia no es otro que servir a la humanidad, liberar al ser humano de la ignorancia, el dolor y la injusticia.</w:t>
      </w:r>
    </w:p>
    <w:p w:rsidR="00996059" w:rsidRPr="00B42478" w:rsidRDefault="00B42478" w:rsidP="00B42478">
      <w:pPr>
        <w:pStyle w:val="Ttulo1"/>
        <w:spacing w:line="360" w:lineRule="auto"/>
        <w:rPr>
          <w:rFonts w:ascii="Times New Roman" w:hAnsi="Times New Roman" w:cs="Times New Roman"/>
          <w:sz w:val="24"/>
          <w:szCs w:val="24"/>
        </w:rPr>
      </w:pPr>
      <w:r w:rsidRPr="00B42478">
        <w:rPr>
          <w:rFonts w:ascii="Times New Roman" w:hAnsi="Times New Roman" w:cs="Times New Roman"/>
          <w:sz w:val="24"/>
          <w:szCs w:val="24"/>
        </w:rPr>
        <w:t>6. ¿Cuál es el mayor peligro que</w:t>
      </w:r>
      <w:r w:rsidRPr="00B42478">
        <w:rPr>
          <w:rFonts w:ascii="Times New Roman" w:hAnsi="Times New Roman" w:cs="Times New Roman"/>
          <w:sz w:val="24"/>
          <w:szCs w:val="24"/>
        </w:rPr>
        <w:t xml:space="preserve"> enfrenta la ciencia?</w:t>
      </w:r>
    </w:p>
    <w:p w:rsidR="00996059" w:rsidRPr="00B42478" w:rsidRDefault="00B42478" w:rsidP="00B42478">
      <w:pPr>
        <w:spacing w:line="360" w:lineRule="auto"/>
        <w:ind w:firstLine="720"/>
        <w:rPr>
          <w:rFonts w:ascii="Times New Roman" w:hAnsi="Times New Roman" w:cs="Times New Roman"/>
          <w:szCs w:val="24"/>
        </w:rPr>
      </w:pPr>
      <w:r w:rsidRPr="00B42478">
        <w:rPr>
          <w:rFonts w:ascii="Times New Roman" w:hAnsi="Times New Roman" w:cs="Times New Roman"/>
          <w:szCs w:val="24"/>
        </w:rPr>
        <w:t xml:space="preserve">El mayor </w:t>
      </w:r>
      <w:proofErr w:type="spellStart"/>
      <w:r w:rsidRPr="00B42478">
        <w:rPr>
          <w:rFonts w:ascii="Times New Roman" w:hAnsi="Times New Roman" w:cs="Times New Roman"/>
          <w:szCs w:val="24"/>
        </w:rPr>
        <w:t>peligro</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que</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enfr</w:t>
      </w:r>
      <w:r>
        <w:rPr>
          <w:rFonts w:ascii="Times New Roman" w:hAnsi="Times New Roman" w:cs="Times New Roman"/>
          <w:szCs w:val="24"/>
        </w:rPr>
        <w:t>enta</w:t>
      </w:r>
      <w:proofErr w:type="spellEnd"/>
      <w:r>
        <w:rPr>
          <w:rFonts w:ascii="Times New Roman" w:hAnsi="Times New Roman" w:cs="Times New Roman"/>
          <w:szCs w:val="24"/>
        </w:rPr>
        <w:t xml:space="preserve"> la </w:t>
      </w:r>
      <w:proofErr w:type="spellStart"/>
      <w:r>
        <w:rPr>
          <w:rFonts w:ascii="Times New Roman" w:hAnsi="Times New Roman" w:cs="Times New Roman"/>
          <w:szCs w:val="24"/>
        </w:rPr>
        <w:t>ciencia</w:t>
      </w:r>
      <w:proofErr w:type="spellEnd"/>
      <w:r>
        <w:rPr>
          <w:rFonts w:ascii="Times New Roman" w:hAnsi="Times New Roman" w:cs="Times New Roman"/>
          <w:szCs w:val="24"/>
        </w:rPr>
        <w:t>,</w:t>
      </w:r>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es</w:t>
      </w:r>
      <w:proofErr w:type="spellEnd"/>
      <w:r w:rsidRPr="00B42478">
        <w:rPr>
          <w:rFonts w:ascii="Times New Roman" w:hAnsi="Times New Roman" w:cs="Times New Roman"/>
          <w:szCs w:val="24"/>
        </w:rPr>
        <w:t xml:space="preserve"> </w:t>
      </w:r>
      <w:proofErr w:type="spellStart"/>
      <w:r w:rsidRPr="00B42478">
        <w:rPr>
          <w:rFonts w:ascii="Times New Roman" w:hAnsi="Times New Roman" w:cs="Times New Roman"/>
          <w:szCs w:val="24"/>
        </w:rPr>
        <w:t>que</w:t>
      </w:r>
      <w:proofErr w:type="spellEnd"/>
      <w:r w:rsidRPr="00B42478">
        <w:rPr>
          <w:rFonts w:ascii="Times New Roman" w:hAnsi="Times New Roman" w:cs="Times New Roman"/>
          <w:szCs w:val="24"/>
        </w:rPr>
        <w:t xml:space="preserve"> los científicos se dejen intimidar por los tiranos, que renuncien a su responsabilidad social y se limiten </w:t>
      </w:r>
      <w:proofErr w:type="gramStart"/>
      <w:r w:rsidRPr="00B42478">
        <w:rPr>
          <w:rFonts w:ascii="Times New Roman" w:hAnsi="Times New Roman" w:cs="Times New Roman"/>
          <w:szCs w:val="24"/>
        </w:rPr>
        <w:t>a</w:t>
      </w:r>
      <w:proofErr w:type="gramEnd"/>
      <w:r w:rsidRPr="00B42478">
        <w:rPr>
          <w:rFonts w:ascii="Times New Roman" w:hAnsi="Times New Roman" w:cs="Times New Roman"/>
          <w:szCs w:val="24"/>
        </w:rPr>
        <w:t xml:space="preserve"> acumular conocimientos sin aplicarlos para el bien común. En</w:t>
      </w:r>
      <w:r w:rsidRPr="00B42478">
        <w:rPr>
          <w:rFonts w:ascii="Times New Roman" w:hAnsi="Times New Roman" w:cs="Times New Roman"/>
          <w:szCs w:val="24"/>
        </w:rPr>
        <w:t xml:space="preserve"> </w:t>
      </w:r>
      <w:proofErr w:type="gramStart"/>
      <w:r w:rsidRPr="00B42478">
        <w:rPr>
          <w:rFonts w:ascii="Times New Roman" w:hAnsi="Times New Roman" w:cs="Times New Roman"/>
          <w:szCs w:val="24"/>
        </w:rPr>
        <w:t>ese</w:t>
      </w:r>
      <w:proofErr w:type="gramEnd"/>
      <w:r w:rsidRPr="00B42478">
        <w:rPr>
          <w:rFonts w:ascii="Times New Roman" w:hAnsi="Times New Roman" w:cs="Times New Roman"/>
          <w:szCs w:val="24"/>
        </w:rPr>
        <w:t xml:space="preserve"> caso, la ciencia se convierte en un inválido moral, pierde su esencia transformadora y puede incluso ser utilizada como instrumento de opresión. Las nuevas máquinas y tecnologías, en lugar de aliviar el sufrimiento humano, podrían generar nuevas calam</w:t>
      </w:r>
      <w:r w:rsidRPr="00B42478">
        <w:rPr>
          <w:rFonts w:ascii="Times New Roman" w:hAnsi="Times New Roman" w:cs="Times New Roman"/>
          <w:szCs w:val="24"/>
        </w:rPr>
        <w:t xml:space="preserve">idades si no se orientan con principios éticos. El peligro, por tanto, no está en la ciencia misma, sino en su desconexión con las necesidades humanas. Galileo advierte que si los científicos se retraen ante las amenazas, </w:t>
      </w:r>
      <w:r w:rsidRPr="00B42478">
        <w:rPr>
          <w:rFonts w:ascii="Times New Roman" w:hAnsi="Times New Roman" w:cs="Times New Roman"/>
          <w:szCs w:val="24"/>
        </w:rPr>
        <w:lastRenderedPageBreak/>
        <w:t>si aceptan sobornos o se pliegan a</w:t>
      </w:r>
      <w:r w:rsidRPr="00B42478">
        <w:rPr>
          <w:rFonts w:ascii="Times New Roman" w:hAnsi="Times New Roman" w:cs="Times New Roman"/>
          <w:szCs w:val="24"/>
        </w:rPr>
        <w:t xml:space="preserve">l poder, entonces traicionan el verdadero propósito de su labor. La ciencia debe ser valiente, debe mantenerse fiel a su deber de cuestionar, de dudar, de revelar, aunque eso incomode a los poderosos. Solo así puede cumplir su misión de contribuir a </w:t>
      </w:r>
      <w:proofErr w:type="gramStart"/>
      <w:r w:rsidRPr="00B42478">
        <w:rPr>
          <w:rFonts w:ascii="Times New Roman" w:hAnsi="Times New Roman" w:cs="Times New Roman"/>
          <w:szCs w:val="24"/>
        </w:rPr>
        <w:t>un</w:t>
      </w:r>
      <w:proofErr w:type="gramEnd"/>
      <w:r w:rsidRPr="00B42478">
        <w:rPr>
          <w:rFonts w:ascii="Times New Roman" w:hAnsi="Times New Roman" w:cs="Times New Roman"/>
          <w:szCs w:val="24"/>
        </w:rPr>
        <w:t xml:space="preserve"> mun</w:t>
      </w:r>
      <w:r w:rsidRPr="00B42478">
        <w:rPr>
          <w:rFonts w:ascii="Times New Roman" w:hAnsi="Times New Roman" w:cs="Times New Roman"/>
          <w:szCs w:val="24"/>
        </w:rPr>
        <w:t>do más justo y humano.</w:t>
      </w:r>
      <w:bookmarkStart w:id="0" w:name="_GoBack"/>
      <w:bookmarkEnd w:id="0"/>
    </w:p>
    <w:sectPr w:rsidR="00996059" w:rsidRPr="00B42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996059"/>
    <w:rsid w:val="00AA1D8D"/>
    <w:rsid w:val="00B424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C4E818-DA4E-4D6C-ADD9-04668821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19B5-DF83-4988-BAE5-2B6CAF11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1084</Words>
  <Characters>5965</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2025-05-08T20:22:00Z</dcterms:created>
  <dcterms:modified xsi:type="dcterms:W3CDTF">2025-05-08T20:22:00Z</dcterms:modified>
  <cp:category/>
</cp:coreProperties>
</file>